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before="6"/>
        <w:rPr>
          <w:rFonts w:ascii="Times New Roman"/>
          <w:sz w:val="9"/>
        </w:rPr>
      </w:pPr>
    </w:p>
    <w:p>
      <w:pPr>
        <w:pStyle w:val="2"/>
        <w:spacing w:before="94"/>
      </w:pPr>
      <w:bookmarkStart w:id="0" w:name="Q1 to Q12 have only one correct answer. "/>
      <w:bookmarkEnd w:id="0"/>
      <w:r>
        <w:t>Q1</w:t>
      </w:r>
      <w:r>
        <w:rPr>
          <w:spacing w:val="-2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Q12</w:t>
      </w:r>
      <w:r>
        <w:rPr>
          <w:spacing w:val="-1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correct</w:t>
      </w:r>
      <w:r>
        <w:rPr>
          <w:spacing w:val="-9"/>
        </w:rPr>
        <w:t xml:space="preserve"> </w:t>
      </w:r>
      <w:r>
        <w:t>answer.</w:t>
      </w:r>
      <w:r>
        <w:rPr>
          <w:spacing w:val="-1"/>
        </w:rPr>
        <w:t xml:space="preserve"> </w:t>
      </w:r>
      <w:r>
        <w:t>Choose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correct</w:t>
      </w:r>
      <w:r>
        <w:rPr>
          <w:spacing w:val="-4"/>
        </w:rPr>
        <w:t xml:space="preserve"> </w:t>
      </w:r>
      <w:r>
        <w:t>option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answer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question.</w:t>
      </w:r>
    </w:p>
    <w:p>
      <w:pPr>
        <w:pStyle w:val="8"/>
        <w:numPr>
          <w:ilvl w:val="0"/>
          <w:numId w:val="1"/>
        </w:numPr>
        <w:tabs>
          <w:tab w:val="left" w:pos="682"/>
        </w:tabs>
        <w:spacing w:before="160" w:after="0" w:line="240" w:lineRule="auto"/>
        <w:ind w:left="681" w:right="0" w:hanging="241"/>
        <w:jc w:val="left"/>
        <w:rPr>
          <w:sz w:val="22"/>
        </w:rPr>
      </w:pPr>
      <w:r>
        <w:rPr>
          <w:sz w:val="22"/>
        </w:rPr>
        <w:t>Which</w:t>
      </w:r>
      <w:r>
        <w:rPr>
          <w:spacing w:val="-1"/>
          <w:sz w:val="22"/>
        </w:rPr>
        <w:t xml:space="preserve"> </w:t>
      </w:r>
      <w:r>
        <w:rPr>
          <w:sz w:val="22"/>
        </w:rPr>
        <w:t>of</w:t>
      </w:r>
      <w:r>
        <w:rPr>
          <w:spacing w:val="-1"/>
          <w:sz w:val="22"/>
        </w:rPr>
        <w:t xml:space="preserve"> </w:t>
      </w:r>
      <w:r>
        <w:rPr>
          <w:sz w:val="22"/>
        </w:rPr>
        <w:t>the</w:t>
      </w:r>
      <w:r>
        <w:rPr>
          <w:spacing w:val="-10"/>
          <w:sz w:val="22"/>
        </w:rPr>
        <w:t xml:space="preserve"> </w:t>
      </w:r>
      <w:r>
        <w:rPr>
          <w:sz w:val="22"/>
        </w:rPr>
        <w:t>following</w:t>
      </w:r>
      <w:r>
        <w:rPr>
          <w:spacing w:val="-5"/>
          <w:sz w:val="22"/>
        </w:rPr>
        <w:t xml:space="preserve"> </w:t>
      </w:r>
      <w:r>
        <w:rPr>
          <w:sz w:val="22"/>
        </w:rPr>
        <w:t>is</w:t>
      </w:r>
      <w:r>
        <w:rPr>
          <w:spacing w:val="-1"/>
          <w:sz w:val="22"/>
        </w:rPr>
        <w:t xml:space="preserve"> </w:t>
      </w:r>
      <w:r>
        <w:rPr>
          <w:sz w:val="22"/>
        </w:rPr>
        <w:t>an</w:t>
      </w:r>
      <w:r>
        <w:rPr>
          <w:spacing w:val="-1"/>
          <w:sz w:val="22"/>
        </w:rPr>
        <w:t xml:space="preserve"> </w:t>
      </w:r>
      <w:r>
        <w:rPr>
          <w:sz w:val="22"/>
        </w:rPr>
        <w:t>application</w:t>
      </w:r>
      <w:r>
        <w:rPr>
          <w:spacing w:val="-5"/>
          <w:sz w:val="22"/>
        </w:rPr>
        <w:t xml:space="preserve"> </w:t>
      </w:r>
      <w:r>
        <w:rPr>
          <w:sz w:val="22"/>
        </w:rPr>
        <w:t>of</w:t>
      </w:r>
      <w:r>
        <w:rPr>
          <w:spacing w:val="1"/>
          <w:sz w:val="22"/>
        </w:rPr>
        <w:t xml:space="preserve"> </w:t>
      </w:r>
      <w:r>
        <w:rPr>
          <w:sz w:val="22"/>
        </w:rPr>
        <w:t>clustering?</w:t>
      </w:r>
    </w:p>
    <w:p>
      <w:pPr>
        <w:pStyle w:val="8"/>
        <w:numPr>
          <w:ilvl w:val="0"/>
          <w:numId w:val="0"/>
        </w:numPr>
        <w:tabs>
          <w:tab w:val="left" w:pos="1008"/>
        </w:tabs>
        <w:spacing w:before="1" w:after="0" w:line="273" w:lineRule="exact"/>
        <w:ind w:right="0" w:rightChars="0" w:firstLine="880" w:firstLineChars="400"/>
        <w:jc w:val="left"/>
        <w:rPr>
          <w:sz w:val="24"/>
        </w:rPr>
      </w:pPr>
      <w:r>
        <w:rPr>
          <w:sz w:val="22"/>
        </w:rPr>
        <w:t>All</w:t>
      </w:r>
      <w:r>
        <w:rPr>
          <w:spacing w:val="-2"/>
          <w:sz w:val="22"/>
        </w:rPr>
        <w:t xml:space="preserve"> </w:t>
      </w:r>
      <w:r>
        <w:rPr>
          <w:sz w:val="22"/>
        </w:rPr>
        <w:t>of</w:t>
      </w:r>
      <w:r>
        <w:rPr>
          <w:spacing w:val="-1"/>
          <w:sz w:val="22"/>
        </w:rPr>
        <w:t xml:space="preserve"> </w:t>
      </w: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sz w:val="22"/>
        </w:rPr>
        <w:t>above</w:t>
      </w:r>
    </w:p>
    <w:p>
      <w:pPr>
        <w:pStyle w:val="8"/>
        <w:numPr>
          <w:ilvl w:val="0"/>
          <w:numId w:val="1"/>
        </w:numPr>
        <w:tabs>
          <w:tab w:val="left" w:pos="682"/>
        </w:tabs>
        <w:spacing w:before="113" w:after="0" w:line="240" w:lineRule="auto"/>
        <w:ind w:left="681" w:right="0" w:hanging="241"/>
        <w:jc w:val="left"/>
        <w:rPr>
          <w:sz w:val="22"/>
        </w:rPr>
      </w:pPr>
      <w:r>
        <w:rPr>
          <w:sz w:val="22"/>
        </w:rPr>
        <w:t>On</w:t>
      </w:r>
      <w:r>
        <w:rPr>
          <w:spacing w:val="-1"/>
          <w:sz w:val="22"/>
        </w:rPr>
        <w:t xml:space="preserve"> </w:t>
      </w:r>
      <w:r>
        <w:rPr>
          <w:sz w:val="22"/>
        </w:rPr>
        <w:t>which</w:t>
      </w:r>
      <w:r>
        <w:rPr>
          <w:spacing w:val="-5"/>
          <w:sz w:val="22"/>
        </w:rPr>
        <w:t xml:space="preserve"> </w:t>
      </w:r>
      <w:r>
        <w:rPr>
          <w:sz w:val="22"/>
        </w:rPr>
        <w:t>data</w:t>
      </w:r>
      <w:r>
        <w:rPr>
          <w:spacing w:val="-4"/>
          <w:sz w:val="22"/>
        </w:rPr>
        <w:t xml:space="preserve"> </w:t>
      </w:r>
      <w:r>
        <w:rPr>
          <w:sz w:val="22"/>
        </w:rPr>
        <w:t>type,</w:t>
      </w:r>
      <w:r>
        <w:rPr>
          <w:spacing w:val="-1"/>
          <w:sz w:val="22"/>
        </w:rPr>
        <w:t xml:space="preserve"> </w:t>
      </w:r>
      <w:r>
        <w:rPr>
          <w:sz w:val="22"/>
        </w:rPr>
        <w:t>we cannot</w:t>
      </w:r>
      <w:r>
        <w:rPr>
          <w:spacing w:val="-6"/>
          <w:sz w:val="22"/>
        </w:rPr>
        <w:t xml:space="preserve"> </w:t>
      </w:r>
      <w:r>
        <w:rPr>
          <w:sz w:val="22"/>
        </w:rPr>
        <w:t>perform</w:t>
      </w:r>
      <w:r>
        <w:rPr>
          <w:spacing w:val="-3"/>
          <w:sz w:val="22"/>
        </w:rPr>
        <w:t xml:space="preserve"> </w:t>
      </w:r>
      <w:r>
        <w:rPr>
          <w:sz w:val="22"/>
        </w:rPr>
        <w:t>cluster</w:t>
      </w:r>
      <w:r>
        <w:rPr>
          <w:spacing w:val="4"/>
          <w:sz w:val="22"/>
        </w:rPr>
        <w:t xml:space="preserve"> </w:t>
      </w:r>
      <w:r>
        <w:rPr>
          <w:sz w:val="22"/>
        </w:rPr>
        <w:t>analysis?</w:t>
      </w:r>
    </w:p>
    <w:p>
      <w:pPr>
        <w:pStyle w:val="8"/>
        <w:numPr>
          <w:ilvl w:val="0"/>
          <w:numId w:val="0"/>
        </w:numPr>
        <w:tabs>
          <w:tab w:val="left" w:pos="1023"/>
        </w:tabs>
        <w:spacing w:before="0" w:after="0" w:line="275" w:lineRule="exact"/>
        <w:ind w:left="781" w:leftChars="0" w:right="0" w:rightChars="0" w:firstLine="220" w:firstLineChars="100"/>
        <w:jc w:val="left"/>
        <w:rPr>
          <w:sz w:val="24"/>
        </w:rPr>
      </w:pPr>
      <w:r>
        <w:rPr>
          <w:sz w:val="22"/>
        </w:rPr>
        <w:t>None</w:t>
      </w:r>
    </w:p>
    <w:p>
      <w:pPr>
        <w:pStyle w:val="8"/>
        <w:numPr>
          <w:ilvl w:val="0"/>
          <w:numId w:val="1"/>
        </w:numPr>
        <w:tabs>
          <w:tab w:val="left" w:pos="682"/>
        </w:tabs>
        <w:spacing w:before="117" w:after="0" w:line="252" w:lineRule="exact"/>
        <w:ind w:left="681" w:right="0" w:hanging="241"/>
        <w:jc w:val="left"/>
        <w:rPr>
          <w:sz w:val="22"/>
        </w:rPr>
      </w:pPr>
      <w:r>
        <w:rPr>
          <w:sz w:val="22"/>
        </w:rPr>
        <w:t>Netflix’s</w:t>
      </w:r>
      <w:r>
        <w:rPr>
          <w:spacing w:val="-3"/>
          <w:sz w:val="22"/>
        </w:rPr>
        <w:t xml:space="preserve"> </w:t>
      </w:r>
      <w:r>
        <w:rPr>
          <w:sz w:val="22"/>
        </w:rPr>
        <w:t>movie</w:t>
      </w:r>
      <w:r>
        <w:rPr>
          <w:spacing w:val="-3"/>
          <w:sz w:val="22"/>
        </w:rPr>
        <w:t xml:space="preserve"> </w:t>
      </w:r>
      <w:r>
        <w:rPr>
          <w:sz w:val="22"/>
        </w:rPr>
        <w:t>recommendation</w:t>
      </w:r>
      <w:r>
        <w:rPr>
          <w:spacing w:val="-2"/>
          <w:sz w:val="22"/>
        </w:rPr>
        <w:t xml:space="preserve"> </w:t>
      </w:r>
      <w:r>
        <w:rPr>
          <w:sz w:val="22"/>
        </w:rPr>
        <w:t>system</w:t>
      </w:r>
      <w:r>
        <w:rPr>
          <w:spacing w:val="-3"/>
          <w:sz w:val="22"/>
        </w:rPr>
        <w:t xml:space="preserve"> </w:t>
      </w:r>
      <w:r>
        <w:rPr>
          <w:sz w:val="22"/>
        </w:rPr>
        <w:t>uses-</w:t>
      </w:r>
    </w:p>
    <w:p>
      <w:pPr>
        <w:pStyle w:val="8"/>
        <w:numPr>
          <w:ilvl w:val="0"/>
          <w:numId w:val="0"/>
        </w:numPr>
        <w:tabs>
          <w:tab w:val="left" w:pos="1008"/>
        </w:tabs>
        <w:spacing w:before="0" w:after="0" w:line="273" w:lineRule="exact"/>
        <w:ind w:right="0" w:rightChars="0"/>
        <w:jc w:val="left"/>
        <w:rPr>
          <w:rFonts w:hint="default"/>
          <w:sz w:val="24"/>
          <w:lang w:val="en-IN"/>
        </w:rPr>
      </w:pPr>
      <w:r>
        <w:rPr>
          <w:rFonts w:hint="default"/>
          <w:sz w:val="24"/>
          <w:lang w:val="en-IN"/>
        </w:rPr>
        <w:t xml:space="preserve">           Reignforcement learning</w:t>
      </w:r>
    </w:p>
    <w:p>
      <w:pPr>
        <w:pStyle w:val="8"/>
        <w:numPr>
          <w:ilvl w:val="0"/>
          <w:numId w:val="1"/>
        </w:numPr>
        <w:tabs>
          <w:tab w:val="left" w:pos="682"/>
        </w:tabs>
        <w:spacing w:before="117" w:after="0" w:line="252" w:lineRule="exact"/>
        <w:ind w:left="681" w:right="0" w:hanging="241"/>
        <w:jc w:val="left"/>
        <w:rPr>
          <w:sz w:val="22"/>
        </w:rPr>
      </w:pPr>
      <w:r>
        <w:rPr>
          <w:sz w:val="22"/>
        </w:rPr>
        <w:t>The</w:t>
      </w:r>
      <w:r>
        <w:rPr>
          <w:spacing w:val="-5"/>
          <w:sz w:val="22"/>
        </w:rPr>
        <w:t xml:space="preserve"> </w:t>
      </w:r>
      <w:r>
        <w:rPr>
          <w:sz w:val="22"/>
        </w:rPr>
        <w:t>final</w:t>
      </w:r>
      <w:r>
        <w:rPr>
          <w:spacing w:val="-8"/>
          <w:sz w:val="22"/>
        </w:rPr>
        <w:t xml:space="preserve"> </w:t>
      </w:r>
      <w:r>
        <w:rPr>
          <w:sz w:val="22"/>
        </w:rPr>
        <w:t>output</w:t>
      </w:r>
      <w:r>
        <w:rPr>
          <w:spacing w:val="-6"/>
          <w:sz w:val="22"/>
        </w:rPr>
        <w:t xml:space="preserve"> </w:t>
      </w:r>
      <w:r>
        <w:rPr>
          <w:sz w:val="22"/>
        </w:rPr>
        <w:t>of</w:t>
      </w:r>
      <w:r>
        <w:rPr>
          <w:spacing w:val="3"/>
          <w:sz w:val="22"/>
        </w:rPr>
        <w:t xml:space="preserve"> </w:t>
      </w:r>
      <w:r>
        <w:rPr>
          <w:sz w:val="22"/>
        </w:rPr>
        <w:t>Hierarchical</w:t>
      </w:r>
      <w:r>
        <w:rPr>
          <w:spacing w:val="-2"/>
          <w:sz w:val="22"/>
        </w:rPr>
        <w:t xml:space="preserve"> </w:t>
      </w:r>
      <w:r>
        <w:rPr>
          <w:sz w:val="22"/>
        </w:rPr>
        <w:t>clustering</w:t>
      </w:r>
      <w:r>
        <w:rPr>
          <w:spacing w:val="1"/>
          <w:sz w:val="22"/>
        </w:rPr>
        <w:t xml:space="preserve"> </w:t>
      </w:r>
      <w:r>
        <w:rPr>
          <w:sz w:val="22"/>
        </w:rPr>
        <w:t>is-</w:t>
      </w:r>
    </w:p>
    <w:p>
      <w:pPr>
        <w:pStyle w:val="8"/>
        <w:numPr>
          <w:ilvl w:val="0"/>
          <w:numId w:val="0"/>
        </w:numPr>
        <w:tabs>
          <w:tab w:val="left" w:pos="1008"/>
        </w:tabs>
        <w:spacing w:before="0" w:after="0" w:line="271" w:lineRule="exact"/>
        <w:ind w:left="781" w:leftChars="0" w:right="0" w:rightChars="0" w:firstLine="110" w:firstLineChars="50"/>
        <w:jc w:val="left"/>
        <w:rPr>
          <w:sz w:val="24"/>
        </w:rPr>
      </w:pPr>
      <w:r>
        <w:rPr>
          <w:sz w:val="22"/>
        </w:rPr>
        <w:t>A</w:t>
      </w:r>
      <w:r>
        <w:rPr>
          <w:spacing w:val="-2"/>
          <w:sz w:val="22"/>
        </w:rPr>
        <w:t xml:space="preserve"> </w:t>
      </w:r>
      <w:r>
        <w:rPr>
          <w:sz w:val="22"/>
        </w:rPr>
        <w:t>map</w:t>
      </w:r>
      <w:r>
        <w:rPr>
          <w:spacing w:val="-1"/>
          <w:sz w:val="22"/>
        </w:rPr>
        <w:t xml:space="preserve"> </w:t>
      </w:r>
      <w:r>
        <w:rPr>
          <w:sz w:val="22"/>
        </w:rPr>
        <w:t>defining</w:t>
      </w:r>
      <w:r>
        <w:rPr>
          <w:spacing w:val="-6"/>
          <w:sz w:val="22"/>
        </w:rPr>
        <w:t xml:space="preserve"> </w:t>
      </w: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sz w:val="22"/>
        </w:rPr>
        <w:t>similar</w:t>
      </w:r>
      <w:r>
        <w:rPr>
          <w:spacing w:val="-9"/>
          <w:sz w:val="22"/>
        </w:rPr>
        <w:t xml:space="preserve"> </w:t>
      </w:r>
      <w:r>
        <w:rPr>
          <w:sz w:val="22"/>
        </w:rPr>
        <w:t>data</w:t>
      </w:r>
      <w:r>
        <w:rPr>
          <w:spacing w:val="-5"/>
          <w:sz w:val="22"/>
        </w:rPr>
        <w:t xml:space="preserve"> </w:t>
      </w:r>
      <w:r>
        <w:rPr>
          <w:sz w:val="22"/>
        </w:rPr>
        <w:t>points</w:t>
      </w:r>
      <w:r>
        <w:rPr>
          <w:spacing w:val="-3"/>
          <w:sz w:val="22"/>
        </w:rPr>
        <w:t xml:space="preserve"> </w:t>
      </w:r>
      <w:r>
        <w:rPr>
          <w:sz w:val="22"/>
        </w:rPr>
        <w:t>into</w:t>
      </w:r>
      <w:r>
        <w:rPr>
          <w:spacing w:val="-1"/>
          <w:sz w:val="22"/>
        </w:rPr>
        <w:t xml:space="preserve"> </w:t>
      </w:r>
      <w:r>
        <w:rPr>
          <w:sz w:val="22"/>
        </w:rPr>
        <w:t>individual groups</w:t>
      </w:r>
    </w:p>
    <w:p>
      <w:pPr>
        <w:pStyle w:val="8"/>
        <w:numPr>
          <w:ilvl w:val="0"/>
          <w:numId w:val="1"/>
        </w:numPr>
        <w:tabs>
          <w:tab w:val="left" w:pos="682"/>
        </w:tabs>
        <w:spacing w:before="117" w:after="0" w:line="240" w:lineRule="auto"/>
        <w:ind w:left="681" w:right="0" w:hanging="241"/>
        <w:jc w:val="left"/>
        <w:rPr>
          <w:sz w:val="22"/>
        </w:rPr>
      </w:pPr>
      <w:r>
        <w:rPr>
          <w:sz w:val="22"/>
        </w:rPr>
        <w:t>Which</w:t>
      </w:r>
      <w:r>
        <w:rPr>
          <w:spacing w:val="-1"/>
          <w:sz w:val="22"/>
        </w:rPr>
        <w:t xml:space="preserve"> </w:t>
      </w:r>
      <w:r>
        <w:rPr>
          <w:sz w:val="22"/>
        </w:rPr>
        <w:t>of the</w:t>
      </w:r>
      <w:r>
        <w:rPr>
          <w:spacing w:val="-4"/>
          <w:sz w:val="22"/>
        </w:rPr>
        <w:t xml:space="preserve"> </w:t>
      </w:r>
      <w:r>
        <w:rPr>
          <w:sz w:val="22"/>
        </w:rPr>
        <w:t>step is</w:t>
      </w:r>
      <w:r>
        <w:rPr>
          <w:spacing w:val="-6"/>
          <w:sz w:val="22"/>
        </w:rPr>
        <w:t xml:space="preserve"> </w:t>
      </w:r>
      <w:r>
        <w:rPr>
          <w:sz w:val="22"/>
        </w:rPr>
        <w:t>not required</w:t>
      </w:r>
      <w:r>
        <w:rPr>
          <w:spacing w:val="-4"/>
          <w:sz w:val="22"/>
        </w:rPr>
        <w:t xml:space="preserve"> </w:t>
      </w:r>
      <w:r>
        <w:rPr>
          <w:sz w:val="22"/>
        </w:rPr>
        <w:t>for</w:t>
      </w:r>
      <w:r>
        <w:rPr>
          <w:spacing w:val="-3"/>
          <w:sz w:val="22"/>
        </w:rPr>
        <w:t xml:space="preserve"> </w:t>
      </w:r>
      <w:r>
        <w:rPr>
          <w:sz w:val="22"/>
        </w:rPr>
        <w:t>K-means clustering?</w:t>
      </w:r>
    </w:p>
    <w:p>
      <w:pPr>
        <w:pStyle w:val="8"/>
        <w:numPr>
          <w:ilvl w:val="0"/>
          <w:numId w:val="0"/>
        </w:numPr>
        <w:tabs>
          <w:tab w:val="left" w:pos="1023"/>
        </w:tabs>
        <w:spacing w:before="0" w:after="0" w:line="272" w:lineRule="exact"/>
        <w:ind w:left="781" w:leftChars="0" w:right="0" w:rightChars="0" w:firstLine="110" w:firstLineChars="50"/>
        <w:jc w:val="left"/>
        <w:rPr>
          <w:sz w:val="24"/>
        </w:rPr>
      </w:pPr>
      <w:r>
        <w:rPr>
          <w:sz w:val="22"/>
        </w:rPr>
        <w:t>None</w:t>
      </w:r>
    </w:p>
    <w:p>
      <w:pPr>
        <w:pStyle w:val="8"/>
        <w:numPr>
          <w:ilvl w:val="0"/>
          <w:numId w:val="1"/>
        </w:numPr>
        <w:tabs>
          <w:tab w:val="left" w:pos="682"/>
        </w:tabs>
        <w:spacing w:before="118" w:after="0" w:line="240" w:lineRule="auto"/>
        <w:ind w:left="681" w:right="0" w:hanging="241"/>
        <w:jc w:val="left"/>
        <w:rPr>
          <w:sz w:val="22"/>
        </w:rPr>
      </w:pPr>
      <w:r>
        <w:rPr>
          <w:sz w:val="22"/>
        </w:rPr>
        <w:t>Which</w:t>
      </w:r>
      <w:r>
        <w:rPr>
          <w:spacing w:val="-1"/>
          <w:sz w:val="22"/>
        </w:rPr>
        <w:t xml:space="preserve"> </w:t>
      </w:r>
      <w:r>
        <w:rPr>
          <w:sz w:val="22"/>
        </w:rPr>
        <w:t>is</w:t>
      </w:r>
      <w:r>
        <w:rPr>
          <w:spacing w:val="-1"/>
          <w:sz w:val="22"/>
        </w:rPr>
        <w:t xml:space="preserve"> </w:t>
      </w:r>
      <w:r>
        <w:rPr>
          <w:sz w:val="22"/>
        </w:rPr>
        <w:t>the</w:t>
      </w:r>
      <w:r>
        <w:rPr>
          <w:spacing w:val="-9"/>
          <w:sz w:val="22"/>
        </w:rPr>
        <w:t xml:space="preserve"> </w:t>
      </w:r>
      <w:r>
        <w:rPr>
          <w:sz w:val="22"/>
        </w:rPr>
        <w:t>following</w:t>
      </w:r>
      <w:r>
        <w:rPr>
          <w:spacing w:val="-4"/>
          <w:sz w:val="22"/>
        </w:rPr>
        <w:t xml:space="preserve"> </w:t>
      </w:r>
      <w:r>
        <w:rPr>
          <w:sz w:val="22"/>
        </w:rPr>
        <w:t>is</w:t>
      </w:r>
      <w:r>
        <w:rPr>
          <w:spacing w:val="-2"/>
          <w:sz w:val="22"/>
        </w:rPr>
        <w:t xml:space="preserve"> </w:t>
      </w:r>
      <w:r>
        <w:rPr>
          <w:sz w:val="22"/>
        </w:rPr>
        <w:t>wrong?</w:t>
      </w:r>
    </w:p>
    <w:p>
      <w:pPr>
        <w:pStyle w:val="8"/>
        <w:numPr>
          <w:ilvl w:val="0"/>
          <w:numId w:val="0"/>
        </w:numPr>
        <w:tabs>
          <w:tab w:val="left" w:pos="1008"/>
        </w:tabs>
        <w:spacing w:before="0" w:after="0" w:line="274" w:lineRule="exact"/>
        <w:ind w:right="0" w:rightChars="0" w:firstLine="660" w:firstLineChars="300"/>
        <w:jc w:val="left"/>
        <w:rPr>
          <w:sz w:val="24"/>
        </w:rPr>
      </w:pPr>
      <w:r>
        <w:rPr>
          <w:sz w:val="22"/>
        </w:rPr>
        <w:t>k-nearest</w:t>
      </w:r>
      <w:r>
        <w:rPr>
          <w:spacing w:val="-5"/>
          <w:sz w:val="22"/>
        </w:rPr>
        <w:t xml:space="preserve"> </w:t>
      </w:r>
      <w:r>
        <w:rPr>
          <w:sz w:val="22"/>
        </w:rPr>
        <w:t>neighbour</w:t>
      </w:r>
      <w:r>
        <w:rPr>
          <w:spacing w:val="-3"/>
          <w:sz w:val="22"/>
        </w:rPr>
        <w:t xml:space="preserve"> </w:t>
      </w:r>
      <w:r>
        <w:rPr>
          <w:sz w:val="22"/>
        </w:rPr>
        <w:t>is</w:t>
      </w:r>
      <w:r>
        <w:rPr>
          <w:spacing w:val="-1"/>
          <w:sz w:val="22"/>
        </w:rPr>
        <w:t xml:space="preserve"> </w:t>
      </w:r>
      <w:r>
        <w:rPr>
          <w:sz w:val="22"/>
        </w:rPr>
        <w:t>same</w:t>
      </w:r>
      <w:r>
        <w:rPr>
          <w:spacing w:val="-4"/>
          <w:sz w:val="22"/>
        </w:rPr>
        <w:t xml:space="preserve"> </w:t>
      </w:r>
      <w:r>
        <w:rPr>
          <w:sz w:val="22"/>
        </w:rPr>
        <w:t>as</w:t>
      </w:r>
      <w:r>
        <w:rPr>
          <w:spacing w:val="1"/>
          <w:sz w:val="22"/>
        </w:rPr>
        <w:t xml:space="preserve"> </w:t>
      </w:r>
      <w:r>
        <w:rPr>
          <w:sz w:val="22"/>
        </w:rPr>
        <w:t>k-means</w:t>
      </w:r>
    </w:p>
    <w:p>
      <w:pPr>
        <w:pStyle w:val="8"/>
        <w:numPr>
          <w:ilvl w:val="0"/>
          <w:numId w:val="1"/>
        </w:numPr>
        <w:tabs>
          <w:tab w:val="left" w:pos="682"/>
        </w:tabs>
        <w:spacing w:before="113" w:after="0" w:line="240" w:lineRule="auto"/>
        <w:ind w:left="441" w:right="1192" w:firstLine="0"/>
        <w:jc w:val="left"/>
        <w:rPr>
          <w:sz w:val="22"/>
        </w:rPr>
      </w:pPr>
      <w:r>
        <w:rPr>
          <w:sz w:val="22"/>
        </w:rPr>
        <w:t>Which of the following metrics, do we have for finding dissimilarity between two clusters in</w:t>
      </w:r>
      <w:r>
        <w:rPr>
          <w:spacing w:val="-59"/>
          <w:sz w:val="22"/>
        </w:rPr>
        <w:t xml:space="preserve"> </w:t>
      </w:r>
      <w:r>
        <w:rPr>
          <w:sz w:val="22"/>
        </w:rPr>
        <w:t>hierarchical</w:t>
      </w:r>
      <w:r>
        <w:rPr>
          <w:spacing w:val="-1"/>
          <w:sz w:val="22"/>
        </w:rPr>
        <w:t xml:space="preserve"> </w:t>
      </w:r>
      <w:r>
        <w:rPr>
          <w:sz w:val="22"/>
        </w:rPr>
        <w:t>clustering?</w:t>
      </w:r>
    </w:p>
    <w:p>
      <w:pPr>
        <w:pStyle w:val="8"/>
        <w:numPr>
          <w:ilvl w:val="0"/>
          <w:numId w:val="2"/>
        </w:numPr>
        <w:tabs>
          <w:tab w:val="left" w:pos="1026"/>
          <w:tab w:val="left" w:pos="1027"/>
        </w:tabs>
        <w:spacing w:before="3" w:after="0" w:line="272" w:lineRule="exact"/>
        <w:ind w:left="1026" w:right="0" w:hanging="476"/>
        <w:jc w:val="left"/>
        <w:rPr>
          <w:sz w:val="22"/>
        </w:rPr>
      </w:pPr>
      <w:r>
        <w:rPr>
          <w:sz w:val="22"/>
        </w:rPr>
        <w:t>Single-link</w:t>
      </w:r>
    </w:p>
    <w:p>
      <w:pPr>
        <w:pStyle w:val="8"/>
        <w:numPr>
          <w:ilvl w:val="0"/>
          <w:numId w:val="2"/>
        </w:numPr>
        <w:tabs>
          <w:tab w:val="left" w:pos="1026"/>
          <w:tab w:val="left" w:pos="1027"/>
        </w:tabs>
        <w:spacing w:before="0" w:after="0" w:line="271" w:lineRule="exact"/>
        <w:ind w:left="1026" w:right="0" w:hanging="524"/>
        <w:jc w:val="left"/>
        <w:rPr>
          <w:sz w:val="22"/>
        </w:rPr>
      </w:pPr>
      <w:r>
        <w:rPr>
          <w:sz w:val="22"/>
        </w:rPr>
        <w:t>Complete-link</w:t>
      </w:r>
    </w:p>
    <w:p>
      <w:pPr>
        <w:pStyle w:val="8"/>
        <w:numPr>
          <w:ilvl w:val="0"/>
          <w:numId w:val="2"/>
        </w:numPr>
        <w:tabs>
          <w:tab w:val="left" w:pos="1026"/>
          <w:tab w:val="left" w:pos="1027"/>
        </w:tabs>
        <w:spacing w:before="1" w:after="0" w:line="237" w:lineRule="auto"/>
        <w:ind w:left="666" w:right="8346" w:hanging="216"/>
        <w:jc w:val="left"/>
        <w:rPr>
          <w:sz w:val="22"/>
        </w:rPr>
      </w:pPr>
      <w:r>
        <w:rPr>
          <w:sz w:val="22"/>
        </w:rPr>
        <w:t>Average-link</w:t>
      </w:r>
      <w:r>
        <w:rPr>
          <w:spacing w:val="-59"/>
          <w:sz w:val="22"/>
        </w:rPr>
        <w:t xml:space="preserve"> </w:t>
      </w:r>
      <w:r>
        <w:rPr>
          <w:sz w:val="22"/>
        </w:rPr>
        <w:t>Options:</w:t>
      </w:r>
    </w:p>
    <w:p>
      <w:pPr>
        <w:pStyle w:val="8"/>
        <w:numPr>
          <w:ilvl w:val="0"/>
          <w:numId w:val="0"/>
        </w:numPr>
        <w:tabs>
          <w:tab w:val="left" w:pos="1138"/>
        </w:tabs>
        <w:spacing w:before="0" w:after="0" w:line="275" w:lineRule="exact"/>
        <w:ind w:right="0" w:rightChars="0" w:firstLine="770" w:firstLineChars="350"/>
        <w:jc w:val="left"/>
        <w:rPr>
          <w:sz w:val="22"/>
        </w:rPr>
      </w:pPr>
      <w:r>
        <w:rPr>
          <w:sz w:val="22"/>
        </w:rPr>
        <w:t>1,</w:t>
      </w:r>
      <w:r>
        <w:rPr>
          <w:spacing w:val="-3"/>
          <w:sz w:val="22"/>
        </w:rPr>
        <w:t xml:space="preserve"> </w:t>
      </w:r>
      <w:r>
        <w:rPr>
          <w:sz w:val="22"/>
        </w:rPr>
        <w:t>2</w:t>
      </w:r>
      <w:r>
        <w:rPr>
          <w:spacing w:val="2"/>
          <w:sz w:val="22"/>
        </w:rPr>
        <w:t xml:space="preserve"> </w:t>
      </w:r>
      <w:r>
        <w:rPr>
          <w:sz w:val="22"/>
        </w:rPr>
        <w:t>and</w:t>
      </w:r>
      <w:r>
        <w:rPr>
          <w:spacing w:val="1"/>
          <w:sz w:val="22"/>
        </w:rPr>
        <w:t xml:space="preserve"> </w:t>
      </w:r>
      <w:r>
        <w:rPr>
          <w:sz w:val="22"/>
        </w:rPr>
        <w:t>3</w:t>
      </w:r>
    </w:p>
    <w:p>
      <w:pPr>
        <w:pStyle w:val="8"/>
        <w:numPr>
          <w:ilvl w:val="0"/>
          <w:numId w:val="1"/>
        </w:numPr>
        <w:tabs>
          <w:tab w:val="left" w:pos="682"/>
        </w:tabs>
        <w:spacing w:before="117" w:after="0" w:line="251" w:lineRule="exact"/>
        <w:ind w:left="681" w:right="0" w:hanging="241"/>
        <w:jc w:val="left"/>
        <w:rPr>
          <w:sz w:val="22"/>
        </w:rPr>
      </w:pPr>
      <w:r>
        <w:rPr>
          <w:sz w:val="22"/>
        </w:rPr>
        <w:t>Which</w:t>
      </w:r>
      <w:r>
        <w:rPr>
          <w:spacing w:val="-3"/>
          <w:sz w:val="22"/>
        </w:rPr>
        <w:t xml:space="preserve"> </w:t>
      </w:r>
      <w:r>
        <w:rPr>
          <w:sz w:val="22"/>
        </w:rPr>
        <w:t>of</w:t>
      </w:r>
      <w:r>
        <w:rPr>
          <w:spacing w:val="5"/>
          <w:sz w:val="22"/>
        </w:rPr>
        <w:t xml:space="preserve"> </w:t>
      </w:r>
      <w:r>
        <w:rPr>
          <w:sz w:val="22"/>
        </w:rPr>
        <w:t>the</w:t>
      </w:r>
      <w:r>
        <w:rPr>
          <w:spacing w:val="-8"/>
          <w:sz w:val="22"/>
        </w:rPr>
        <w:t xml:space="preserve"> </w:t>
      </w:r>
      <w:r>
        <w:rPr>
          <w:sz w:val="22"/>
        </w:rPr>
        <w:t>following</w:t>
      </w:r>
      <w:r>
        <w:rPr>
          <w:spacing w:val="-2"/>
          <w:sz w:val="22"/>
        </w:rPr>
        <w:t xml:space="preserve"> </w:t>
      </w:r>
      <w:r>
        <w:rPr>
          <w:sz w:val="22"/>
        </w:rPr>
        <w:t>are</w:t>
      </w:r>
      <w:r>
        <w:rPr>
          <w:spacing w:val="-3"/>
          <w:sz w:val="22"/>
        </w:rPr>
        <w:t xml:space="preserve"> </w:t>
      </w:r>
      <w:r>
        <w:rPr>
          <w:sz w:val="22"/>
        </w:rPr>
        <w:t>true?</w:t>
      </w:r>
    </w:p>
    <w:p>
      <w:pPr>
        <w:pStyle w:val="8"/>
        <w:numPr>
          <w:ilvl w:val="0"/>
          <w:numId w:val="3"/>
        </w:numPr>
        <w:tabs>
          <w:tab w:val="left" w:pos="921"/>
          <w:tab w:val="left" w:pos="922"/>
        </w:tabs>
        <w:spacing w:before="0" w:after="0" w:line="251" w:lineRule="exact"/>
        <w:ind w:left="921" w:right="0" w:hanging="366"/>
        <w:jc w:val="left"/>
        <w:rPr>
          <w:sz w:val="22"/>
        </w:rPr>
      </w:pPr>
      <w:r>
        <w:rPr>
          <w:sz w:val="22"/>
        </w:rPr>
        <w:t>Clustering</w:t>
      </w:r>
      <w:r>
        <w:rPr>
          <w:spacing w:val="-4"/>
          <w:sz w:val="22"/>
        </w:rPr>
        <w:t xml:space="preserve"> </w:t>
      </w:r>
      <w:r>
        <w:rPr>
          <w:sz w:val="22"/>
        </w:rPr>
        <w:t>analysis</w:t>
      </w:r>
      <w:r>
        <w:rPr>
          <w:spacing w:val="-5"/>
          <w:sz w:val="22"/>
        </w:rPr>
        <w:t xml:space="preserve"> </w:t>
      </w:r>
      <w:r>
        <w:rPr>
          <w:sz w:val="22"/>
        </w:rPr>
        <w:t>is</w:t>
      </w:r>
      <w:r>
        <w:rPr>
          <w:spacing w:val="-5"/>
          <w:sz w:val="22"/>
        </w:rPr>
        <w:t xml:space="preserve"> </w:t>
      </w:r>
      <w:r>
        <w:rPr>
          <w:sz w:val="22"/>
        </w:rPr>
        <w:t>negatively</w:t>
      </w:r>
      <w:r>
        <w:rPr>
          <w:spacing w:val="-5"/>
          <w:sz w:val="22"/>
        </w:rPr>
        <w:t xml:space="preserve"> </w:t>
      </w:r>
      <w:r>
        <w:rPr>
          <w:sz w:val="22"/>
        </w:rPr>
        <w:t>affected</w:t>
      </w:r>
      <w:r>
        <w:rPr>
          <w:spacing w:val="-4"/>
          <w:sz w:val="22"/>
        </w:rPr>
        <w:t xml:space="preserve"> </w:t>
      </w:r>
      <w:r>
        <w:rPr>
          <w:sz w:val="22"/>
        </w:rPr>
        <w:t>by</w:t>
      </w:r>
      <w:r>
        <w:rPr>
          <w:spacing w:val="-4"/>
          <w:sz w:val="22"/>
        </w:rPr>
        <w:t xml:space="preserve"> </w:t>
      </w:r>
      <w:r>
        <w:rPr>
          <w:sz w:val="22"/>
        </w:rPr>
        <w:t>multicollinearity</w:t>
      </w:r>
      <w:r>
        <w:rPr>
          <w:spacing w:val="-5"/>
          <w:sz w:val="22"/>
        </w:rPr>
        <w:t xml:space="preserve"> </w:t>
      </w:r>
      <w:r>
        <w:rPr>
          <w:sz w:val="22"/>
        </w:rPr>
        <w:t>of</w:t>
      </w:r>
      <w:r>
        <w:rPr>
          <w:spacing w:val="-12"/>
          <w:sz w:val="22"/>
        </w:rPr>
        <w:t xml:space="preserve"> </w:t>
      </w:r>
      <w:r>
        <w:rPr>
          <w:sz w:val="22"/>
        </w:rPr>
        <w:t>features</w:t>
      </w:r>
    </w:p>
    <w:p>
      <w:pPr>
        <w:pStyle w:val="8"/>
        <w:numPr>
          <w:ilvl w:val="0"/>
          <w:numId w:val="3"/>
        </w:numPr>
        <w:tabs>
          <w:tab w:val="left" w:pos="921"/>
          <w:tab w:val="left" w:pos="922"/>
        </w:tabs>
        <w:spacing w:before="1" w:after="0" w:line="242" w:lineRule="auto"/>
        <w:ind w:left="729" w:right="3606" w:hanging="221"/>
        <w:jc w:val="left"/>
        <w:rPr>
          <w:sz w:val="22"/>
        </w:rPr>
      </w:pPr>
      <w:r>
        <w:rPr>
          <w:sz w:val="22"/>
        </w:rPr>
        <w:t>Clustering analysis is negatively affected by heteroscedasticity</w:t>
      </w:r>
      <w:r>
        <w:rPr>
          <w:spacing w:val="-59"/>
          <w:sz w:val="22"/>
        </w:rPr>
        <w:t xml:space="preserve"> </w:t>
      </w:r>
      <w:r>
        <w:rPr>
          <w:sz w:val="22"/>
        </w:rPr>
        <w:t>Options:</w:t>
      </w:r>
    </w:p>
    <w:p>
      <w:pPr>
        <w:pStyle w:val="8"/>
        <w:numPr>
          <w:ilvl w:val="1"/>
          <w:numId w:val="3"/>
        </w:numPr>
        <w:tabs>
          <w:tab w:val="left" w:pos="1123"/>
        </w:tabs>
        <w:spacing w:before="0" w:after="0" w:line="250" w:lineRule="exact"/>
        <w:ind w:left="1122" w:right="0" w:hanging="231"/>
        <w:jc w:val="left"/>
        <w:rPr>
          <w:sz w:val="22"/>
        </w:rPr>
      </w:pPr>
      <w:r>
        <w:rPr>
          <w:sz w:val="22"/>
        </w:rPr>
        <w:t>1</w:t>
      </w:r>
      <w:r>
        <w:rPr>
          <w:spacing w:val="4"/>
          <w:sz w:val="22"/>
        </w:rPr>
        <w:t xml:space="preserve"> </w:t>
      </w:r>
      <w:r>
        <w:rPr>
          <w:sz w:val="22"/>
        </w:rPr>
        <w:t>only</w:t>
      </w:r>
    </w:p>
    <w:p>
      <w:pPr>
        <w:spacing w:after="0" w:line="240" w:lineRule="auto"/>
        <w:jc w:val="left"/>
        <w:rPr>
          <w:sz w:val="22"/>
        </w:rPr>
        <w:sectPr>
          <w:headerReference r:id="rId5" w:type="default"/>
          <w:footerReference r:id="rId6" w:type="default"/>
          <w:type w:val="continuous"/>
          <w:pgSz w:w="11910" w:h="16840"/>
          <w:pgMar w:top="1300" w:right="680" w:bottom="1040" w:left="620" w:header="246" w:footer="842" w:gutter="0"/>
          <w:pgNumType w:start="1"/>
          <w:cols w:space="720" w:num="1"/>
        </w:sectPr>
      </w:pPr>
    </w:p>
    <w:p>
      <w:pPr>
        <w:pStyle w:val="5"/>
        <w:rPr>
          <w:sz w:val="20"/>
        </w:rPr>
      </w:pPr>
    </w:p>
    <w:p>
      <w:pPr>
        <w:pStyle w:val="5"/>
        <w:spacing w:before="4"/>
        <w:rPr>
          <w:sz w:val="23"/>
        </w:rPr>
      </w:pPr>
    </w:p>
    <w:p>
      <w:pPr>
        <w:pStyle w:val="8"/>
        <w:numPr>
          <w:ilvl w:val="0"/>
          <w:numId w:val="1"/>
        </w:numPr>
        <w:tabs>
          <w:tab w:val="left" w:pos="677"/>
        </w:tabs>
        <w:spacing w:before="94" w:after="0" w:line="240" w:lineRule="auto"/>
        <w:ind w:left="441" w:right="103" w:firstLine="0"/>
        <w:jc w:val="left"/>
        <w:rPr>
          <w:sz w:val="22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2505710</wp:posOffset>
            </wp:positionH>
            <wp:positionV relativeFrom="paragraph">
              <wp:posOffset>450850</wp:posOffset>
            </wp:positionV>
            <wp:extent cx="2128520" cy="1941830"/>
            <wp:effectExtent l="0" t="0" r="0" b="0"/>
            <wp:wrapTopAndBottom/>
            <wp:docPr id="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8387" cy="19415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In</w:t>
      </w:r>
      <w:r>
        <w:rPr>
          <w:spacing w:val="-8"/>
          <w:sz w:val="22"/>
        </w:rPr>
        <w:t xml:space="preserve"> </w:t>
      </w:r>
      <w:r>
        <w:rPr>
          <w:sz w:val="22"/>
        </w:rPr>
        <w:t>the</w:t>
      </w:r>
      <w:r>
        <w:rPr>
          <w:spacing w:val="-4"/>
          <w:sz w:val="22"/>
        </w:rPr>
        <w:t xml:space="preserve"> </w:t>
      </w:r>
      <w:r>
        <w:rPr>
          <w:sz w:val="22"/>
        </w:rPr>
        <w:t>figure</w:t>
      </w:r>
      <w:r>
        <w:rPr>
          <w:spacing w:val="-3"/>
          <w:sz w:val="22"/>
        </w:rPr>
        <w:t xml:space="preserve"> </w:t>
      </w:r>
      <w:r>
        <w:rPr>
          <w:sz w:val="22"/>
        </w:rPr>
        <w:t>above,</w:t>
      </w:r>
      <w:r>
        <w:rPr>
          <w:spacing w:val="-4"/>
          <w:sz w:val="22"/>
        </w:rPr>
        <w:t xml:space="preserve"> </w:t>
      </w:r>
      <w:r>
        <w:rPr>
          <w:sz w:val="22"/>
        </w:rPr>
        <w:t>if</w:t>
      </w:r>
      <w:r>
        <w:rPr>
          <w:spacing w:val="5"/>
          <w:sz w:val="22"/>
        </w:rPr>
        <w:t xml:space="preserve"> </w:t>
      </w:r>
      <w:r>
        <w:rPr>
          <w:sz w:val="22"/>
        </w:rPr>
        <w:t>you</w:t>
      </w:r>
      <w:r>
        <w:rPr>
          <w:spacing w:val="-3"/>
          <w:sz w:val="22"/>
        </w:rPr>
        <w:t xml:space="preserve"> </w:t>
      </w:r>
      <w:r>
        <w:rPr>
          <w:sz w:val="22"/>
        </w:rPr>
        <w:t>draw</w:t>
      </w:r>
      <w:r>
        <w:rPr>
          <w:spacing w:val="-6"/>
          <w:sz w:val="22"/>
        </w:rPr>
        <w:t xml:space="preserve"> </w:t>
      </w:r>
      <w:r>
        <w:rPr>
          <w:sz w:val="22"/>
        </w:rPr>
        <w:t>a</w:t>
      </w:r>
      <w:r>
        <w:rPr>
          <w:spacing w:val="-3"/>
          <w:sz w:val="22"/>
        </w:rPr>
        <w:t xml:space="preserve"> </w:t>
      </w:r>
      <w:r>
        <w:rPr>
          <w:sz w:val="22"/>
        </w:rPr>
        <w:t>horizontal</w:t>
      </w:r>
      <w:r>
        <w:rPr>
          <w:spacing w:val="-1"/>
          <w:sz w:val="22"/>
        </w:rPr>
        <w:t xml:space="preserve"> </w:t>
      </w:r>
      <w:r>
        <w:rPr>
          <w:sz w:val="22"/>
        </w:rPr>
        <w:t>line</w:t>
      </w:r>
      <w:r>
        <w:rPr>
          <w:spacing w:val="-8"/>
          <w:sz w:val="22"/>
        </w:rPr>
        <w:t xml:space="preserve"> </w:t>
      </w:r>
      <w:r>
        <w:rPr>
          <w:sz w:val="22"/>
        </w:rPr>
        <w:t>on y-axis</w:t>
      </w:r>
      <w:r>
        <w:rPr>
          <w:spacing w:val="-5"/>
          <w:sz w:val="22"/>
        </w:rPr>
        <w:t xml:space="preserve"> </w:t>
      </w:r>
      <w:r>
        <w:rPr>
          <w:sz w:val="22"/>
        </w:rPr>
        <w:t>for</w:t>
      </w:r>
      <w:r>
        <w:rPr>
          <w:spacing w:val="-2"/>
          <w:sz w:val="22"/>
        </w:rPr>
        <w:t xml:space="preserve"> </w:t>
      </w:r>
      <w:r>
        <w:rPr>
          <w:sz w:val="22"/>
        </w:rPr>
        <w:t>y=2.</w:t>
      </w:r>
      <w:r>
        <w:rPr>
          <w:spacing w:val="-9"/>
          <w:sz w:val="22"/>
        </w:rPr>
        <w:t xml:space="preserve"> </w:t>
      </w:r>
      <w:r>
        <w:rPr>
          <w:sz w:val="22"/>
        </w:rPr>
        <w:t>What</w:t>
      </w:r>
      <w:r>
        <w:rPr>
          <w:spacing w:val="1"/>
          <w:sz w:val="22"/>
        </w:rPr>
        <w:t xml:space="preserve"> </w:t>
      </w:r>
      <w:r>
        <w:rPr>
          <w:sz w:val="22"/>
        </w:rPr>
        <w:t>will</w:t>
      </w:r>
      <w:r>
        <w:rPr>
          <w:spacing w:val="-6"/>
          <w:sz w:val="22"/>
        </w:rPr>
        <w:t xml:space="preserve"> </w:t>
      </w:r>
      <w:r>
        <w:rPr>
          <w:sz w:val="22"/>
        </w:rPr>
        <w:t>be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1"/>
          <w:sz w:val="22"/>
        </w:rPr>
        <w:t xml:space="preserve"> </w:t>
      </w:r>
      <w:r>
        <w:rPr>
          <w:sz w:val="22"/>
        </w:rPr>
        <w:t>number</w:t>
      </w:r>
      <w:r>
        <w:rPr>
          <w:spacing w:val="-2"/>
          <w:sz w:val="22"/>
        </w:rPr>
        <w:t xml:space="preserve"> </w:t>
      </w:r>
      <w:r>
        <w:rPr>
          <w:sz w:val="22"/>
        </w:rPr>
        <w:t>of clusters</w:t>
      </w:r>
      <w:r>
        <w:rPr>
          <w:spacing w:val="-58"/>
          <w:sz w:val="22"/>
        </w:rPr>
        <w:t xml:space="preserve"> </w:t>
      </w:r>
      <w:r>
        <w:rPr>
          <w:sz w:val="22"/>
        </w:rPr>
        <w:t>formed?</w:t>
      </w:r>
    </w:p>
    <w:p>
      <w:pPr>
        <w:pStyle w:val="8"/>
        <w:numPr>
          <w:ilvl w:val="0"/>
          <w:numId w:val="0"/>
        </w:numPr>
        <w:tabs>
          <w:tab w:val="left" w:pos="1253"/>
        </w:tabs>
        <w:spacing w:before="0" w:after="0" w:line="240" w:lineRule="auto"/>
        <w:ind w:left="891" w:leftChars="0" w:right="0" w:rightChars="0" w:firstLine="220" w:firstLineChars="100"/>
        <w:jc w:val="left"/>
        <w:rPr>
          <w:sz w:val="22"/>
        </w:rPr>
      </w:pPr>
      <w:r>
        <w:rPr>
          <w:w w:val="100"/>
          <w:sz w:val="22"/>
        </w:rPr>
        <w:t>2</w:t>
      </w:r>
    </w:p>
    <w:p>
      <w:pPr>
        <w:pStyle w:val="5"/>
        <w:rPr>
          <w:sz w:val="24"/>
        </w:rPr>
      </w:pPr>
    </w:p>
    <w:p>
      <w:pPr>
        <w:pStyle w:val="8"/>
        <w:numPr>
          <w:ilvl w:val="0"/>
          <w:numId w:val="1"/>
        </w:numPr>
        <w:tabs>
          <w:tab w:val="left" w:pos="811"/>
        </w:tabs>
        <w:spacing w:before="172" w:after="0" w:line="240" w:lineRule="auto"/>
        <w:ind w:left="810" w:right="0" w:hanging="370"/>
        <w:jc w:val="left"/>
        <w:rPr>
          <w:sz w:val="22"/>
        </w:rPr>
      </w:pPr>
      <w:r>
        <w:rPr>
          <w:sz w:val="22"/>
        </w:rPr>
        <w:t>For</w:t>
      </w:r>
      <w:r>
        <w:rPr>
          <w:spacing w:val="-5"/>
          <w:sz w:val="22"/>
        </w:rPr>
        <w:t xml:space="preserve"> </w:t>
      </w:r>
      <w:r>
        <w:rPr>
          <w:sz w:val="22"/>
        </w:rPr>
        <w:t>which</w:t>
      </w:r>
      <w:r>
        <w:rPr>
          <w:spacing w:val="-5"/>
          <w:sz w:val="22"/>
        </w:rPr>
        <w:t xml:space="preserve"> </w:t>
      </w:r>
      <w:r>
        <w:rPr>
          <w:sz w:val="22"/>
        </w:rPr>
        <w:t>of</w:t>
      </w:r>
      <w:r>
        <w:rPr>
          <w:spacing w:val="-1"/>
          <w:sz w:val="22"/>
        </w:rPr>
        <w:t xml:space="preserve"> </w:t>
      </w:r>
      <w:r>
        <w:rPr>
          <w:sz w:val="22"/>
        </w:rPr>
        <w:t>the</w:t>
      </w:r>
      <w:r>
        <w:rPr>
          <w:spacing w:val="-5"/>
          <w:sz w:val="22"/>
        </w:rPr>
        <w:t xml:space="preserve"> </w:t>
      </w:r>
      <w:r>
        <w:rPr>
          <w:sz w:val="22"/>
        </w:rPr>
        <w:t>following</w:t>
      </w:r>
      <w:r>
        <w:rPr>
          <w:spacing w:val="-5"/>
          <w:sz w:val="22"/>
        </w:rPr>
        <w:t xml:space="preserve"> </w:t>
      </w:r>
      <w:r>
        <w:rPr>
          <w:sz w:val="22"/>
        </w:rPr>
        <w:t>tasks</w:t>
      </w:r>
      <w:r>
        <w:rPr>
          <w:spacing w:val="-2"/>
          <w:sz w:val="22"/>
        </w:rPr>
        <w:t xml:space="preserve"> </w:t>
      </w:r>
      <w:r>
        <w:rPr>
          <w:sz w:val="22"/>
        </w:rPr>
        <w:t>might</w:t>
      </w:r>
      <w:r>
        <w:rPr>
          <w:spacing w:val="-2"/>
          <w:sz w:val="22"/>
        </w:rPr>
        <w:t xml:space="preserve"> </w:t>
      </w:r>
      <w:r>
        <w:rPr>
          <w:sz w:val="22"/>
        </w:rPr>
        <w:t>clustering</w:t>
      </w:r>
      <w:r>
        <w:rPr>
          <w:spacing w:val="-1"/>
          <w:sz w:val="22"/>
        </w:rPr>
        <w:t xml:space="preserve"> </w:t>
      </w:r>
      <w:r>
        <w:rPr>
          <w:sz w:val="22"/>
        </w:rPr>
        <w:t>be</w:t>
      </w:r>
      <w:r>
        <w:rPr>
          <w:spacing w:val="-5"/>
          <w:sz w:val="22"/>
        </w:rPr>
        <w:t xml:space="preserve"> </w:t>
      </w:r>
      <w:r>
        <w:rPr>
          <w:sz w:val="22"/>
        </w:rPr>
        <w:t>a</w:t>
      </w:r>
      <w:r>
        <w:rPr>
          <w:spacing w:val="-1"/>
          <w:sz w:val="22"/>
        </w:rPr>
        <w:t xml:space="preserve"> </w:t>
      </w:r>
      <w:r>
        <w:rPr>
          <w:sz w:val="22"/>
        </w:rPr>
        <w:t>suitable</w:t>
      </w:r>
      <w:r>
        <w:rPr>
          <w:spacing w:val="-6"/>
          <w:sz w:val="22"/>
        </w:rPr>
        <w:t xml:space="preserve"> </w:t>
      </w:r>
      <w:r>
        <w:rPr>
          <w:sz w:val="22"/>
        </w:rPr>
        <w:t>approach?</w:t>
      </w:r>
    </w:p>
    <w:p>
      <w:pPr>
        <w:pStyle w:val="8"/>
        <w:numPr>
          <w:ilvl w:val="0"/>
          <w:numId w:val="0"/>
        </w:numPr>
        <w:tabs>
          <w:tab w:val="left" w:pos="821"/>
        </w:tabs>
        <w:spacing w:before="42" w:after="0" w:line="237" w:lineRule="auto"/>
        <w:ind w:left="613" w:leftChars="0" w:right="249" w:rightChars="0" w:firstLine="220" w:firstLineChars="100"/>
        <w:jc w:val="left"/>
        <w:rPr>
          <w:sz w:val="22"/>
        </w:rPr>
      </w:pPr>
      <w:r>
        <w:drawing>
          <wp:anchor distT="0" distB="0" distL="0" distR="0" simplePos="0" relativeHeight="251664384" behindDoc="1" locked="0" layoutInCell="1" allowOverlap="1">
            <wp:simplePos x="0" y="0"/>
            <wp:positionH relativeFrom="page">
              <wp:posOffset>1149350</wp:posOffset>
            </wp:positionH>
            <wp:positionV relativeFrom="paragraph">
              <wp:posOffset>120650</wp:posOffset>
            </wp:positionV>
            <wp:extent cx="4357370" cy="1085215"/>
            <wp:effectExtent l="0" t="0" r="0" b="0"/>
            <wp:wrapNone/>
            <wp:docPr id="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2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7634" cy="108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Given sales data from a large number of products in a supermarket, estimate future sales for each</w:t>
      </w:r>
      <w:r>
        <w:rPr>
          <w:spacing w:val="-59"/>
          <w:sz w:val="22"/>
        </w:rPr>
        <w:t xml:space="preserve"> </w:t>
      </w:r>
      <w:r>
        <w:rPr>
          <w:sz w:val="22"/>
        </w:rPr>
        <w:t>of</w:t>
      </w:r>
      <w:r>
        <w:rPr>
          <w:spacing w:val="5"/>
          <w:sz w:val="22"/>
        </w:rPr>
        <w:t xml:space="preserve"> </w:t>
      </w:r>
      <w:r>
        <w:rPr>
          <w:sz w:val="22"/>
        </w:rPr>
        <w:t>these</w:t>
      </w:r>
      <w:r>
        <w:rPr>
          <w:spacing w:val="-2"/>
          <w:sz w:val="22"/>
        </w:rPr>
        <w:t xml:space="preserve"> </w:t>
      </w:r>
      <w:r>
        <w:rPr>
          <w:sz w:val="22"/>
        </w:rPr>
        <w:t>products.</w:t>
      </w:r>
    </w:p>
    <w:p>
      <w:pPr>
        <w:pStyle w:val="8"/>
        <w:numPr>
          <w:ilvl w:val="0"/>
          <w:numId w:val="0"/>
        </w:numPr>
        <w:tabs>
          <w:tab w:val="left" w:pos="821"/>
        </w:tabs>
        <w:spacing w:before="1" w:after="0" w:line="240" w:lineRule="auto"/>
        <w:ind w:left="613" w:leftChars="0" w:right="393" w:rightChars="0"/>
        <w:jc w:val="left"/>
        <w:rPr>
          <w:sz w:val="22"/>
        </w:rPr>
      </w:pPr>
    </w:p>
    <w:p>
      <w:pPr>
        <w:pStyle w:val="5"/>
        <w:spacing w:before="8"/>
        <w:rPr>
          <w:sz w:val="32"/>
        </w:rPr>
      </w:pPr>
    </w:p>
    <w:p>
      <w:pPr>
        <w:pStyle w:val="8"/>
        <w:numPr>
          <w:ilvl w:val="0"/>
          <w:numId w:val="1"/>
        </w:numPr>
        <w:tabs>
          <w:tab w:val="left" w:pos="811"/>
        </w:tabs>
        <w:spacing w:before="1" w:after="0" w:line="240" w:lineRule="auto"/>
        <w:ind w:left="810" w:right="0" w:hanging="370"/>
        <w:jc w:val="left"/>
        <w:rPr>
          <w:sz w:val="22"/>
        </w:rPr>
      </w:pPr>
      <w:r>
        <w:rPr>
          <w:sz w:val="22"/>
        </w:rPr>
        <w:t>Given,</w:t>
      </w:r>
      <w:r>
        <w:rPr>
          <w:spacing w:val="-1"/>
          <w:sz w:val="22"/>
        </w:rPr>
        <w:t xml:space="preserve"> </w:t>
      </w:r>
      <w:r>
        <w:rPr>
          <w:sz w:val="22"/>
        </w:rPr>
        <w:t>six</w:t>
      </w:r>
      <w:r>
        <w:rPr>
          <w:spacing w:val="-7"/>
          <w:sz w:val="22"/>
        </w:rPr>
        <w:t xml:space="preserve"> </w:t>
      </w:r>
      <w:r>
        <w:rPr>
          <w:sz w:val="22"/>
        </w:rPr>
        <w:t>points</w:t>
      </w:r>
      <w:r>
        <w:rPr>
          <w:spacing w:val="-6"/>
          <w:sz w:val="22"/>
        </w:rPr>
        <w:t xml:space="preserve"> </w:t>
      </w:r>
      <w:r>
        <w:rPr>
          <w:sz w:val="22"/>
        </w:rPr>
        <w:t>with</w:t>
      </w:r>
      <w:r>
        <w:rPr>
          <w:spacing w:val="-5"/>
          <w:sz w:val="22"/>
        </w:rPr>
        <w:t xml:space="preserve"> </w:t>
      </w:r>
      <w:r>
        <w:rPr>
          <w:sz w:val="22"/>
        </w:rPr>
        <w:t>the</w:t>
      </w:r>
      <w:r>
        <w:rPr>
          <w:spacing w:val="-4"/>
          <w:sz w:val="22"/>
        </w:rPr>
        <w:t xml:space="preserve"> </w:t>
      </w:r>
      <w:r>
        <w:rPr>
          <w:sz w:val="22"/>
        </w:rPr>
        <w:t>following</w:t>
      </w:r>
      <w:r>
        <w:rPr>
          <w:spacing w:val="2"/>
          <w:sz w:val="22"/>
        </w:rPr>
        <w:t xml:space="preserve"> </w:t>
      </w:r>
      <w:r>
        <w:rPr>
          <w:sz w:val="22"/>
        </w:rPr>
        <w:t>attributes:</w:t>
      </w:r>
    </w:p>
    <w:p>
      <w:pPr>
        <w:pStyle w:val="5"/>
        <w:rPr>
          <w:sz w:val="20"/>
        </w:rPr>
      </w:pPr>
    </w:p>
    <w:p>
      <w:pPr>
        <w:pStyle w:val="5"/>
        <w:spacing w:before="3"/>
        <w:rPr>
          <w:sz w:val="10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2091055</wp:posOffset>
            </wp:positionH>
            <wp:positionV relativeFrom="paragraph">
              <wp:posOffset>99695</wp:posOffset>
            </wp:positionV>
            <wp:extent cx="3414395" cy="3372485"/>
            <wp:effectExtent l="0" t="0" r="0" b="0"/>
            <wp:wrapTopAndBottom/>
            <wp:docPr id="11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4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4431" cy="33727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0"/>
        </w:rPr>
        <w:sectPr>
          <w:headerReference r:id="rId7" w:type="default"/>
          <w:footerReference r:id="rId8" w:type="default"/>
          <w:pgSz w:w="11910" w:h="16840"/>
          <w:pgMar w:top="1300" w:right="680" w:bottom="1040" w:left="620" w:header="246" w:footer="842" w:gutter="0"/>
          <w:cols w:space="720" w:num="1"/>
        </w:sectPr>
      </w:pPr>
    </w:p>
    <w:p>
      <w:pPr>
        <w:pStyle w:val="5"/>
        <w:spacing w:before="90" w:line="237" w:lineRule="auto"/>
        <w:ind w:left="441" w:right="182"/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2193925</wp:posOffset>
            </wp:positionH>
            <wp:positionV relativeFrom="paragraph">
              <wp:posOffset>770890</wp:posOffset>
            </wp:positionV>
            <wp:extent cx="2927350" cy="1414145"/>
            <wp:effectExtent l="0" t="0" r="0" b="0"/>
            <wp:wrapNone/>
            <wp:docPr id="13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5.jpe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7222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Which of the following clustering representations and dendrogram depicts the use of MIN or Single link</w:t>
      </w:r>
      <w:r>
        <w:rPr>
          <w:spacing w:val="-59"/>
        </w:rPr>
        <w:t xml:space="preserve"> </w:t>
      </w:r>
      <w:r>
        <w:t>proximity</w:t>
      </w:r>
      <w:r>
        <w:rPr>
          <w:spacing w:val="-5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hierarchical clustering:</w:t>
      </w:r>
    </w:p>
    <w:p>
      <w:pPr>
        <w:pStyle w:val="5"/>
        <w:rPr>
          <w:sz w:val="24"/>
        </w:rPr>
      </w:pPr>
    </w:p>
    <w:p>
      <w:pPr>
        <w:pStyle w:val="5"/>
        <w:rPr>
          <w:sz w:val="24"/>
        </w:rPr>
      </w:pPr>
    </w:p>
    <w:p>
      <w:pPr>
        <w:pStyle w:val="5"/>
        <w:rPr>
          <w:sz w:val="24"/>
        </w:rPr>
      </w:pPr>
    </w:p>
    <w:p>
      <w:pPr>
        <w:pStyle w:val="5"/>
        <w:rPr>
          <w:sz w:val="24"/>
        </w:rPr>
      </w:pPr>
    </w:p>
    <w:p>
      <w:pPr>
        <w:pStyle w:val="5"/>
        <w:rPr>
          <w:sz w:val="24"/>
        </w:rPr>
      </w:pPr>
    </w:p>
    <w:p>
      <w:pPr>
        <w:pStyle w:val="5"/>
        <w:rPr>
          <w:sz w:val="24"/>
        </w:rPr>
      </w:pPr>
    </w:p>
    <w:p>
      <w:pPr>
        <w:pStyle w:val="5"/>
        <w:rPr>
          <w:sz w:val="24"/>
        </w:rPr>
      </w:pPr>
    </w:p>
    <w:p>
      <w:pPr>
        <w:pStyle w:val="5"/>
        <w:rPr>
          <w:sz w:val="24"/>
        </w:rPr>
      </w:pPr>
    </w:p>
    <w:p>
      <w:pPr>
        <w:pStyle w:val="5"/>
        <w:rPr>
          <w:sz w:val="24"/>
        </w:rPr>
      </w:pPr>
    </w:p>
    <w:p>
      <w:pPr>
        <w:pStyle w:val="5"/>
        <w:spacing w:before="7"/>
        <w:rPr>
          <w:sz w:val="24"/>
        </w:rPr>
      </w:pPr>
    </w:p>
    <w:p>
      <w:pPr>
        <w:pStyle w:val="5"/>
        <w:ind w:left="892"/>
      </w:pPr>
      <w:r>
        <w:t>a.</w:t>
      </w:r>
    </w:p>
    <w:p>
      <w:pPr>
        <w:pStyle w:val="5"/>
        <w:numPr>
          <w:numId w:val="0"/>
        </w:numPr>
        <w:tabs>
          <w:tab w:val="left" w:pos="2827"/>
        </w:tabs>
        <w:spacing w:before="201"/>
        <w:ind w:left="891" w:leftChars="0" w:right="0" w:rightChars="0"/>
      </w:pPr>
      <w:r>
        <w:drawing>
          <wp:anchor distT="0" distB="0" distL="0" distR="0" simplePos="0" relativeHeight="251665408" behindDoc="1" locked="0" layoutInCell="1" allowOverlap="1">
            <wp:simplePos x="0" y="0"/>
            <wp:positionH relativeFrom="page">
              <wp:posOffset>1149350</wp:posOffset>
            </wp:positionH>
            <wp:positionV relativeFrom="paragraph">
              <wp:posOffset>1703705</wp:posOffset>
            </wp:positionV>
            <wp:extent cx="4357370" cy="1085215"/>
            <wp:effectExtent l="0" t="0" r="0" b="0"/>
            <wp:wrapNone/>
            <wp:docPr id="1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2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7634" cy="108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>
      <w:pPr>
        <w:pStyle w:val="5"/>
        <w:numPr>
          <w:numId w:val="0"/>
        </w:numPr>
        <w:tabs>
          <w:tab w:val="left" w:pos="2827"/>
        </w:tabs>
        <w:spacing w:before="201"/>
        <w:ind w:right="0" w:rightChars="0"/>
      </w:pPr>
    </w:p>
    <w:p>
      <w:pPr>
        <w:pStyle w:val="5"/>
        <w:numPr>
          <w:numId w:val="0"/>
        </w:numPr>
        <w:tabs>
          <w:tab w:val="left" w:pos="2827"/>
        </w:tabs>
        <w:spacing w:before="201"/>
        <w:ind w:left="891" w:leftChars="0" w:right="0" w:rightChars="0"/>
      </w:pPr>
    </w:p>
    <w:p>
      <w:pPr>
        <w:spacing w:after="0"/>
        <w:sectPr>
          <w:pgSz w:w="11910" w:h="16840"/>
          <w:pgMar w:top="1300" w:right="680" w:bottom="1040" w:left="620" w:header="246" w:footer="842" w:gutter="0"/>
          <w:cols w:space="720" w:num="1"/>
        </w:sectPr>
      </w:pPr>
    </w:p>
    <w:p>
      <w:pPr>
        <w:pStyle w:val="8"/>
        <w:numPr>
          <w:ilvl w:val="0"/>
          <w:numId w:val="1"/>
        </w:numPr>
        <w:tabs>
          <w:tab w:val="left" w:pos="811"/>
        </w:tabs>
        <w:spacing w:before="83" w:after="0" w:line="240" w:lineRule="auto"/>
        <w:ind w:left="810" w:right="0" w:hanging="370"/>
        <w:jc w:val="left"/>
        <w:rPr>
          <w:sz w:val="22"/>
        </w:rPr>
      </w:pPr>
      <w:r>
        <w:rPr>
          <w:sz w:val="22"/>
        </w:rPr>
        <w:t>Given,</w:t>
      </w:r>
      <w:r>
        <w:rPr>
          <w:spacing w:val="-1"/>
          <w:sz w:val="22"/>
        </w:rPr>
        <w:t xml:space="preserve"> </w:t>
      </w:r>
      <w:r>
        <w:rPr>
          <w:sz w:val="22"/>
        </w:rPr>
        <w:t>six</w:t>
      </w:r>
      <w:r>
        <w:rPr>
          <w:spacing w:val="-7"/>
          <w:sz w:val="22"/>
        </w:rPr>
        <w:t xml:space="preserve"> </w:t>
      </w:r>
      <w:r>
        <w:rPr>
          <w:sz w:val="22"/>
        </w:rPr>
        <w:t>points</w:t>
      </w:r>
      <w:r>
        <w:rPr>
          <w:spacing w:val="-6"/>
          <w:sz w:val="22"/>
        </w:rPr>
        <w:t xml:space="preserve"> </w:t>
      </w:r>
      <w:r>
        <w:rPr>
          <w:sz w:val="22"/>
        </w:rPr>
        <w:t>with</w:t>
      </w:r>
      <w:r>
        <w:rPr>
          <w:spacing w:val="-5"/>
          <w:sz w:val="22"/>
        </w:rPr>
        <w:t xml:space="preserve"> </w:t>
      </w:r>
      <w:r>
        <w:rPr>
          <w:sz w:val="22"/>
        </w:rPr>
        <w:t>the</w:t>
      </w:r>
      <w:r>
        <w:rPr>
          <w:spacing w:val="-4"/>
          <w:sz w:val="22"/>
        </w:rPr>
        <w:t xml:space="preserve"> </w:t>
      </w:r>
      <w:r>
        <w:rPr>
          <w:sz w:val="22"/>
        </w:rPr>
        <w:t>following</w:t>
      </w:r>
      <w:r>
        <w:rPr>
          <w:spacing w:val="2"/>
          <w:sz w:val="22"/>
        </w:rPr>
        <w:t xml:space="preserve"> </w:t>
      </w:r>
      <w:r>
        <w:rPr>
          <w:sz w:val="22"/>
        </w:rPr>
        <w:t>attributes:</w:t>
      </w:r>
    </w:p>
    <w:p>
      <w:pPr>
        <w:pStyle w:val="5"/>
        <w:rPr>
          <w:sz w:val="20"/>
        </w:rPr>
      </w:pPr>
    </w:p>
    <w:p>
      <w:pPr>
        <w:pStyle w:val="5"/>
        <w:rPr>
          <w:sz w:val="21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1815465</wp:posOffset>
            </wp:positionH>
            <wp:positionV relativeFrom="paragraph">
              <wp:posOffset>177800</wp:posOffset>
            </wp:positionV>
            <wp:extent cx="3413760" cy="2907665"/>
            <wp:effectExtent l="0" t="0" r="0" b="0"/>
            <wp:wrapTopAndBottom/>
            <wp:docPr id="2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4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3542" cy="29075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spacing w:before="136" w:line="254" w:lineRule="auto"/>
        <w:ind w:left="441"/>
      </w:pPr>
      <w:r>
        <w:t>Which of</w:t>
      </w:r>
      <w:r>
        <w:rPr>
          <w:spacing w:val="-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clustering</w:t>
      </w:r>
      <w:r>
        <w:rPr>
          <w:spacing w:val="-5"/>
        </w:rPr>
        <w:t xml:space="preserve"> </w:t>
      </w:r>
      <w:r>
        <w:t>representations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dendrogram</w:t>
      </w:r>
      <w:r>
        <w:rPr>
          <w:spacing w:val="-8"/>
        </w:rPr>
        <w:t xml:space="preserve"> </w:t>
      </w:r>
      <w:r>
        <w:t>depicts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MAX or</w:t>
      </w:r>
      <w:r>
        <w:rPr>
          <w:spacing w:val="-4"/>
        </w:rPr>
        <w:t xml:space="preserve"> </w:t>
      </w:r>
      <w:r>
        <w:t>Complete</w:t>
      </w:r>
      <w:r>
        <w:rPr>
          <w:spacing w:val="-58"/>
        </w:rPr>
        <w:t xml:space="preserve"> </w:t>
      </w:r>
      <w:r>
        <w:t>link proximity</w:t>
      </w:r>
      <w:r>
        <w:rPr>
          <w:spacing w:val="-4"/>
        </w:rPr>
        <w:t xml:space="preserve"> </w:t>
      </w:r>
      <w:r>
        <w:t>function</w:t>
      </w:r>
      <w:r>
        <w:rPr>
          <w:spacing w:val="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hierarchical</w:t>
      </w:r>
      <w:r>
        <w:rPr>
          <w:spacing w:val="6"/>
        </w:rPr>
        <w:t xml:space="preserve"> </w:t>
      </w:r>
      <w:r>
        <w:t>clustering.</w:t>
      </w:r>
    </w:p>
    <w:p>
      <w:pPr>
        <w:pStyle w:val="5"/>
        <w:rPr>
          <w:sz w:val="24"/>
        </w:rPr>
      </w:pPr>
    </w:p>
    <w:p>
      <w:pPr>
        <w:pStyle w:val="5"/>
        <w:rPr>
          <w:sz w:val="24"/>
        </w:rPr>
      </w:pPr>
    </w:p>
    <w:p>
      <w:pPr>
        <w:pStyle w:val="5"/>
        <w:rPr>
          <w:sz w:val="24"/>
        </w:rPr>
      </w:pPr>
    </w:p>
    <w:p>
      <w:pPr>
        <w:pStyle w:val="5"/>
        <w:rPr>
          <w:sz w:val="24"/>
        </w:rPr>
      </w:pPr>
    </w:p>
    <w:p>
      <w:pPr>
        <w:pStyle w:val="5"/>
        <w:rPr>
          <w:sz w:val="24"/>
        </w:rPr>
      </w:pPr>
    </w:p>
    <w:p>
      <w:pPr>
        <w:pStyle w:val="5"/>
        <w:rPr>
          <w:sz w:val="24"/>
        </w:rPr>
      </w:pPr>
    </w:p>
    <w:p>
      <w:pPr>
        <w:pStyle w:val="5"/>
        <w:rPr>
          <w:sz w:val="24"/>
        </w:rPr>
      </w:pPr>
    </w:p>
    <w:p>
      <w:pPr>
        <w:pStyle w:val="5"/>
        <w:rPr>
          <w:sz w:val="24"/>
        </w:rPr>
      </w:pPr>
    </w:p>
    <w:p>
      <w:pPr>
        <w:pStyle w:val="5"/>
        <w:rPr>
          <w:sz w:val="24"/>
        </w:rPr>
      </w:pPr>
    </w:p>
    <w:p>
      <w:pPr>
        <w:pStyle w:val="5"/>
        <w:spacing w:before="4"/>
        <w:rPr>
          <w:sz w:val="33"/>
        </w:rPr>
      </w:pPr>
    </w:p>
    <w:p>
      <w:pPr>
        <w:pStyle w:val="5"/>
        <w:spacing w:before="1"/>
        <w:ind w:left="892"/>
        <w:rPr>
          <w:sz w:val="24"/>
        </w:rPr>
      </w:pPr>
      <w:r>
        <w:drawing>
          <wp:anchor distT="0" distB="0" distL="0" distR="0" simplePos="0" relativeHeight="251666432" behindDoc="1" locked="0" layoutInCell="1" allowOverlap="1">
            <wp:simplePos x="0" y="0"/>
            <wp:positionH relativeFrom="page">
              <wp:posOffset>1149350</wp:posOffset>
            </wp:positionH>
            <wp:positionV relativeFrom="paragraph">
              <wp:posOffset>-1713865</wp:posOffset>
            </wp:positionV>
            <wp:extent cx="4357370" cy="1085215"/>
            <wp:effectExtent l="0" t="0" r="0" b="0"/>
            <wp:wrapNone/>
            <wp:docPr id="2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2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7634" cy="108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rPr>
          <w:sz w:val="24"/>
        </w:rPr>
      </w:pPr>
    </w:p>
    <w:p>
      <w:pPr>
        <w:pStyle w:val="5"/>
        <w:spacing w:before="8"/>
        <w:rPr>
          <w:sz w:val="25"/>
        </w:rPr>
      </w:pPr>
    </w:p>
    <w:p>
      <w:pPr>
        <w:pStyle w:val="5"/>
        <w:tabs>
          <w:tab w:val="left" w:pos="2440"/>
        </w:tabs>
        <w:spacing w:before="1"/>
        <w:ind w:left="892"/>
      </w:pPr>
      <w:r>
        <w:t>b.</w:t>
      </w:r>
      <w:r>
        <w:tab/>
      </w:r>
      <w:r>
        <w:rPr>
          <w:position w:val="-2"/>
        </w:rPr>
        <w:drawing>
          <wp:inline distT="0" distB="0" distL="0" distR="0">
            <wp:extent cx="3841750" cy="1753870"/>
            <wp:effectExtent l="0" t="0" r="0" b="0"/>
            <wp:docPr id="29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6.jpe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1877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sectPr>
          <w:pgSz w:w="11910" w:h="16840"/>
          <w:pgMar w:top="1300" w:right="680" w:bottom="1040" w:left="620" w:header="246" w:footer="842" w:gutter="0"/>
          <w:cols w:space="720" w:num="1"/>
        </w:sect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  <w:bookmarkStart w:id="2" w:name="_GoBack"/>
    </w:p>
    <w:bookmarkEnd w:id="2"/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2"/>
        <w:rPr>
          <w:sz w:val="27"/>
        </w:rPr>
      </w:pPr>
    </w:p>
    <w:p>
      <w:pPr>
        <w:pStyle w:val="5"/>
        <w:spacing w:before="94"/>
        <w:ind w:left="892"/>
      </w:pPr>
      <w: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2286000</wp:posOffset>
            </wp:positionH>
            <wp:positionV relativeFrom="paragraph">
              <wp:posOffset>520700</wp:posOffset>
            </wp:positionV>
            <wp:extent cx="3646805" cy="1676400"/>
            <wp:effectExtent l="0" t="0" r="0" b="0"/>
            <wp:wrapNone/>
            <wp:docPr id="33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8.jpe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6932" cy="1676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rPr>
          <w:sz w:val="24"/>
        </w:rPr>
      </w:pPr>
    </w:p>
    <w:p>
      <w:pPr>
        <w:pStyle w:val="5"/>
        <w:rPr>
          <w:sz w:val="24"/>
        </w:rPr>
      </w:pPr>
    </w:p>
    <w:p>
      <w:pPr>
        <w:pStyle w:val="5"/>
        <w:rPr>
          <w:sz w:val="24"/>
        </w:rPr>
      </w:pPr>
    </w:p>
    <w:p>
      <w:pPr>
        <w:pStyle w:val="5"/>
        <w:rPr>
          <w:sz w:val="24"/>
        </w:rPr>
      </w:pPr>
    </w:p>
    <w:p>
      <w:pPr>
        <w:pStyle w:val="5"/>
        <w:rPr>
          <w:sz w:val="24"/>
        </w:rPr>
      </w:pPr>
    </w:p>
    <w:p>
      <w:pPr>
        <w:pStyle w:val="5"/>
        <w:rPr>
          <w:sz w:val="24"/>
        </w:rPr>
      </w:pPr>
    </w:p>
    <w:p>
      <w:pPr>
        <w:pStyle w:val="5"/>
        <w:rPr>
          <w:sz w:val="24"/>
        </w:rPr>
      </w:pPr>
    </w:p>
    <w:p>
      <w:pPr>
        <w:pStyle w:val="5"/>
        <w:rPr>
          <w:sz w:val="24"/>
        </w:rPr>
      </w:pPr>
    </w:p>
    <w:p>
      <w:pPr>
        <w:pStyle w:val="5"/>
        <w:rPr>
          <w:sz w:val="24"/>
        </w:rPr>
      </w:pPr>
    </w:p>
    <w:p>
      <w:pPr>
        <w:pStyle w:val="5"/>
        <w:spacing w:before="182"/>
        <w:ind w:left="892"/>
      </w:pPr>
      <w:r>
        <w:drawing>
          <wp:anchor distT="0" distB="0" distL="0" distR="0" simplePos="0" relativeHeight="251667456" behindDoc="1" locked="0" layoutInCell="1" allowOverlap="1">
            <wp:simplePos x="0" y="0"/>
            <wp:positionH relativeFrom="page">
              <wp:posOffset>1149350</wp:posOffset>
            </wp:positionH>
            <wp:positionV relativeFrom="paragraph">
              <wp:posOffset>247650</wp:posOffset>
            </wp:positionV>
            <wp:extent cx="4357370" cy="1085215"/>
            <wp:effectExtent l="0" t="0" r="0" b="0"/>
            <wp:wrapNone/>
            <wp:docPr id="3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2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7634" cy="108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d.</w:t>
      </w:r>
    </w:p>
    <w:p>
      <w:pPr>
        <w:pStyle w:val="5"/>
        <w:rPr>
          <w:sz w:val="20"/>
        </w:rPr>
      </w:pPr>
    </w:p>
    <w:p>
      <w:pPr>
        <w:pStyle w:val="5"/>
        <w:spacing w:before="4"/>
        <w:rPr>
          <w:sz w:val="18"/>
        </w:rPr>
      </w:pPr>
    </w:p>
    <w:p>
      <w:pPr>
        <w:pStyle w:val="2"/>
      </w:pPr>
      <w:bookmarkStart w:id="1" w:name="Q13 to Q14 are subjective answers type q"/>
      <w:bookmarkEnd w:id="1"/>
      <w:r>
        <w:t>Q13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Q14</w:t>
      </w:r>
      <w:r>
        <w:rPr>
          <w:spacing w:val="-4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subjective</w:t>
      </w:r>
      <w:r>
        <w:rPr>
          <w:spacing w:val="-1"/>
        </w:rPr>
        <w:t xml:space="preserve"> </w:t>
      </w:r>
      <w:r>
        <w:t>answers</w:t>
      </w:r>
      <w:r>
        <w:rPr>
          <w:spacing w:val="-6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questions,</w:t>
      </w:r>
      <w:r>
        <w:rPr>
          <w:spacing w:val="2"/>
        </w:rPr>
        <w:t xml:space="preserve"> </w:t>
      </w:r>
      <w:r>
        <w:t>Answers</w:t>
      </w:r>
      <w:r>
        <w:rPr>
          <w:spacing w:val="-5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own</w:t>
      </w:r>
      <w:r>
        <w:rPr>
          <w:spacing w:val="-4"/>
        </w:rPr>
        <w:t xml:space="preserve"> </w:t>
      </w:r>
      <w:r>
        <w:t>words</w:t>
      </w:r>
      <w:r>
        <w:rPr>
          <w:spacing w:val="-5"/>
        </w:rPr>
        <w:t xml:space="preserve"> </w:t>
      </w:r>
      <w:r>
        <w:t>briefly</w:t>
      </w:r>
    </w:p>
    <w:p>
      <w:pPr>
        <w:pStyle w:val="8"/>
        <w:numPr>
          <w:ilvl w:val="0"/>
          <w:numId w:val="1"/>
        </w:numPr>
        <w:tabs>
          <w:tab w:val="left" w:pos="807"/>
        </w:tabs>
        <w:spacing w:before="165" w:after="0" w:line="251" w:lineRule="exact"/>
        <w:ind w:left="806" w:right="0" w:hanging="366"/>
        <w:jc w:val="left"/>
        <w:rPr>
          <w:color w:val="202020"/>
          <w:sz w:val="22"/>
        </w:rPr>
      </w:pPr>
      <w:r>
        <w:rPr>
          <w:color w:val="202020"/>
          <w:sz w:val="22"/>
        </w:rPr>
        <w:t>What</w:t>
      </w:r>
      <w:r>
        <w:rPr>
          <w:color w:val="202020"/>
          <w:spacing w:val="-1"/>
          <w:sz w:val="22"/>
        </w:rPr>
        <w:t xml:space="preserve"> </w:t>
      </w:r>
      <w:r>
        <w:rPr>
          <w:color w:val="202020"/>
          <w:sz w:val="22"/>
        </w:rPr>
        <w:t>is</w:t>
      </w:r>
      <w:r>
        <w:rPr>
          <w:color w:val="202020"/>
          <w:spacing w:val="-2"/>
          <w:sz w:val="22"/>
        </w:rPr>
        <w:t xml:space="preserve"> </w:t>
      </w:r>
      <w:r>
        <w:rPr>
          <w:color w:val="202020"/>
          <w:sz w:val="22"/>
        </w:rPr>
        <w:t>the</w:t>
      </w:r>
      <w:r>
        <w:rPr>
          <w:color w:val="202020"/>
          <w:spacing w:val="-4"/>
          <w:sz w:val="22"/>
        </w:rPr>
        <w:t xml:space="preserve"> </w:t>
      </w:r>
      <w:r>
        <w:rPr>
          <w:color w:val="202020"/>
          <w:sz w:val="22"/>
        </w:rPr>
        <w:t>importance</w:t>
      </w:r>
      <w:r>
        <w:rPr>
          <w:color w:val="202020"/>
          <w:spacing w:val="-5"/>
          <w:sz w:val="22"/>
        </w:rPr>
        <w:t xml:space="preserve"> </w:t>
      </w:r>
      <w:r>
        <w:rPr>
          <w:color w:val="202020"/>
          <w:sz w:val="22"/>
        </w:rPr>
        <w:t>of</w:t>
      </w:r>
      <w:r>
        <w:rPr>
          <w:color w:val="202020"/>
          <w:spacing w:val="3"/>
          <w:sz w:val="22"/>
        </w:rPr>
        <w:t xml:space="preserve"> </w:t>
      </w:r>
      <w:r>
        <w:rPr>
          <w:color w:val="202020"/>
          <w:sz w:val="22"/>
        </w:rPr>
        <w:t>clustering?</w:t>
      </w:r>
    </w:p>
    <w:p>
      <w:pPr>
        <w:pStyle w:val="8"/>
        <w:widowControl w:val="0"/>
        <w:numPr>
          <w:ilvl w:val="0"/>
          <w:numId w:val="0"/>
        </w:numPr>
        <w:tabs>
          <w:tab w:val="left" w:pos="807"/>
        </w:tabs>
        <w:autoSpaceDE w:val="0"/>
        <w:autoSpaceDN w:val="0"/>
        <w:spacing w:before="165" w:after="0" w:line="251" w:lineRule="exact"/>
        <w:ind w:left="574" w:leftChars="261" w:right="0" w:rightChars="0" w:firstLine="95" w:firstLineChars="50"/>
        <w:jc w:val="left"/>
        <w:rPr>
          <w:rFonts w:hint="default" w:ascii="Arial" w:hAnsi="Arial" w:eastAsia="SimSun" w:cs="Arial"/>
          <w:b/>
          <w:bCs/>
          <w:i w:val="0"/>
          <w:iCs w:val="0"/>
          <w:caps w:val="0"/>
          <w:color w:val="202124"/>
          <w:spacing w:val="0"/>
          <w:sz w:val="19"/>
          <w:szCs w:val="19"/>
          <w:shd w:val="clear" w:fill="FFFFFF"/>
          <w:lang w:val="en-IN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202124"/>
          <w:spacing w:val="0"/>
          <w:sz w:val="19"/>
          <w:szCs w:val="19"/>
          <w:shd w:val="clear" w:fill="FFFFFF"/>
          <w:lang w:val="en-IN"/>
        </w:rPr>
        <w:t>Clustering is important for data Mining ,</w:t>
      </w:r>
      <w:r>
        <w:rPr>
          <w:rFonts w:ascii="Arial" w:hAnsi="Arial" w:eastAsia="SimSun" w:cs="Arial"/>
          <w:b w:val="0"/>
          <w:bCs w:val="0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It is</w:t>
      </w: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 the task of grouping a set of objects so that objects in the same group are more similar to each other than to those in other groups</w:t>
      </w: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202124"/>
          <w:spacing w:val="0"/>
          <w:sz w:val="19"/>
          <w:szCs w:val="19"/>
          <w:shd w:val="clear" w:fill="FFFFFF"/>
          <w:lang w:val="en-IN"/>
        </w:rPr>
        <w:t xml:space="preserve"> .it is used to find hidden relations.</w:t>
      </w:r>
    </w:p>
    <w:p>
      <w:pPr>
        <w:pStyle w:val="8"/>
        <w:widowControl w:val="0"/>
        <w:numPr>
          <w:ilvl w:val="0"/>
          <w:numId w:val="0"/>
        </w:numPr>
        <w:tabs>
          <w:tab w:val="left" w:pos="807"/>
        </w:tabs>
        <w:autoSpaceDE w:val="0"/>
        <w:autoSpaceDN w:val="0"/>
        <w:spacing w:before="165" w:after="0" w:line="251" w:lineRule="exact"/>
        <w:ind w:right="0" w:rightChars="0"/>
        <w:jc w:val="left"/>
        <w:rPr>
          <w:rFonts w:hint="default" w:ascii="Arial" w:hAnsi="Arial" w:eastAsia="SimSun" w:cs="Arial"/>
          <w:b/>
          <w:bCs/>
          <w:i w:val="0"/>
          <w:iCs w:val="0"/>
          <w:caps w:val="0"/>
          <w:color w:val="202124"/>
          <w:spacing w:val="0"/>
          <w:sz w:val="19"/>
          <w:szCs w:val="19"/>
          <w:shd w:val="clear" w:fill="FFFFFF"/>
          <w:lang w:val="en-IN"/>
        </w:rPr>
      </w:pPr>
    </w:p>
    <w:p>
      <w:pPr>
        <w:pStyle w:val="8"/>
        <w:numPr>
          <w:ilvl w:val="0"/>
          <w:numId w:val="1"/>
        </w:numPr>
        <w:tabs>
          <w:tab w:val="left" w:pos="811"/>
        </w:tabs>
        <w:spacing w:before="0" w:after="0" w:line="251" w:lineRule="exact"/>
        <w:ind w:left="810" w:right="0" w:hanging="370"/>
        <w:jc w:val="left"/>
        <w:rPr>
          <w:color w:val="202020"/>
          <w:sz w:val="22"/>
        </w:rPr>
      </w:pPr>
      <w:r>
        <w:rPr>
          <w:color w:val="202020"/>
          <w:sz w:val="22"/>
        </w:rPr>
        <w:t>How</w:t>
      </w:r>
      <w:r>
        <w:rPr>
          <w:color w:val="202020"/>
          <w:spacing w:val="-3"/>
          <w:sz w:val="22"/>
        </w:rPr>
        <w:t xml:space="preserve"> </w:t>
      </w:r>
      <w:r>
        <w:rPr>
          <w:color w:val="202020"/>
          <w:sz w:val="22"/>
        </w:rPr>
        <w:t>can</w:t>
      </w:r>
      <w:r>
        <w:rPr>
          <w:color w:val="202020"/>
          <w:spacing w:val="-5"/>
          <w:sz w:val="22"/>
        </w:rPr>
        <w:t xml:space="preserve"> </w:t>
      </w:r>
      <w:r>
        <w:rPr>
          <w:color w:val="202020"/>
          <w:sz w:val="22"/>
        </w:rPr>
        <w:t>I</w:t>
      </w:r>
      <w:r>
        <w:rPr>
          <w:color w:val="202020"/>
          <w:spacing w:val="-6"/>
          <w:sz w:val="22"/>
        </w:rPr>
        <w:t xml:space="preserve"> </w:t>
      </w:r>
      <w:r>
        <w:rPr>
          <w:color w:val="202020"/>
          <w:sz w:val="22"/>
        </w:rPr>
        <w:t>improve</w:t>
      </w:r>
      <w:r>
        <w:rPr>
          <w:color w:val="202020"/>
          <w:spacing w:val="-1"/>
          <w:sz w:val="22"/>
        </w:rPr>
        <w:t xml:space="preserve"> </w:t>
      </w:r>
      <w:r>
        <w:rPr>
          <w:color w:val="202020"/>
          <w:sz w:val="22"/>
        </w:rPr>
        <w:t>my</w:t>
      </w:r>
      <w:r>
        <w:rPr>
          <w:color w:val="202020"/>
          <w:spacing w:val="-7"/>
          <w:sz w:val="22"/>
        </w:rPr>
        <w:t xml:space="preserve"> </w:t>
      </w:r>
      <w:r>
        <w:rPr>
          <w:color w:val="202020"/>
          <w:sz w:val="22"/>
        </w:rPr>
        <w:t>clustering</w:t>
      </w:r>
      <w:r>
        <w:rPr>
          <w:color w:val="202020"/>
          <w:spacing w:val="-9"/>
          <w:sz w:val="22"/>
        </w:rPr>
        <w:t xml:space="preserve"> </w:t>
      </w:r>
      <w:r>
        <w:rPr>
          <w:color w:val="202020"/>
          <w:sz w:val="22"/>
        </w:rPr>
        <w:t>performance?</w:t>
      </w:r>
    </w:p>
    <w:p>
      <w:pPr>
        <w:pStyle w:val="8"/>
        <w:numPr>
          <w:ilvl w:val="0"/>
          <w:numId w:val="0"/>
        </w:numPr>
        <w:tabs>
          <w:tab w:val="left" w:pos="811"/>
        </w:tabs>
        <w:spacing w:before="0" w:after="0" w:line="251" w:lineRule="exact"/>
        <w:ind w:left="1100" w:leftChars="500" w:right="0" w:rightChars="0" w:firstLine="0" w:firstLineChars="0"/>
        <w:jc w:val="left"/>
        <w:rPr>
          <w:b w:val="0"/>
          <w:bCs w:val="0"/>
          <w:color w:val="202020"/>
          <w:sz w:val="22"/>
        </w:rPr>
      </w:pPr>
      <w:r>
        <w:rPr>
          <w:rFonts w:hint="default"/>
          <w:b w:val="0"/>
          <w:bCs w:val="0"/>
          <w:color w:val="202020"/>
          <w:sz w:val="22"/>
          <w:lang w:val="en-IN"/>
        </w:rPr>
        <w:t xml:space="preserve"> </w:t>
      </w:r>
      <w:r>
        <w:rPr>
          <w:rFonts w:ascii="Arial" w:hAnsi="Arial" w:eastAsia="SimSun" w:cs="Arial"/>
          <w:b w:val="0"/>
          <w:bCs w:val="0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Graph-based clustering performance can easily be improved by</w:t>
      </w: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 xml:space="preserve"> applying ICA blind source separation during the graph </w:t>
      </w: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202124"/>
          <w:spacing w:val="0"/>
          <w:sz w:val="19"/>
          <w:szCs w:val="19"/>
          <w:shd w:val="clear" w:fill="FFFFFF"/>
          <w:lang w:val="en-IN"/>
        </w:rPr>
        <w:t xml:space="preserve">    </w:t>
      </w: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 xml:space="preserve">Laplacian embedding step. Applying unsupervised feature learning to input data using either RICA or </w:t>
      </w: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202124"/>
          <w:spacing w:val="0"/>
          <w:sz w:val="19"/>
          <w:szCs w:val="19"/>
          <w:shd w:val="clear" w:fill="FFFFFF"/>
          <w:lang w:val="en-IN"/>
        </w:rPr>
        <w:t xml:space="preserve"> </w:t>
      </w: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SFT, improves clustering performance</w:t>
      </w:r>
    </w:p>
    <w:sectPr>
      <w:pgSz w:w="11910" w:h="16840"/>
      <w:pgMar w:top="1300" w:right="680" w:bottom="1040" w:left="620" w:header="246" w:footer="842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 MT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r>
      <w:pict>
        <v:shape id="_x0000_s2051" o:spid="_x0000_s2051" style="position:absolute;left:0pt;margin-left:35.3pt;margin-top:789.8pt;height:4.35pt;width:523.65pt;mso-position-horizontal-relative:page;mso-position-vertical-relative:page;z-index:-251652096;mso-width-relative:page;mso-height-relative:page;" fillcolor="#DA5F5F" filled="t" stroked="f" coordorigin="706,15796" coordsize="10473,87" path="m11179,15868l706,15868,706,15883,11179,15883,11179,15868xm11179,15796l706,15796,706,15854,11179,15854,11179,15796xe">
          <v:path arrowok="t"/>
          <v:fill on="t" focussize="0,0"/>
          <v:stroke on="f"/>
          <v:imagedata o:title=""/>
          <o:lock v:ext="edit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r>
      <w:pict>
        <v:shape id="_x0000_s2054" o:spid="_x0000_s2054" style="position:absolute;left:0pt;margin-left:35.3pt;margin-top:789.8pt;height:4.35pt;width:523.65pt;mso-position-horizontal-relative:page;mso-position-vertical-relative:page;z-index:-251650048;mso-width-relative:page;mso-height-relative:page;" fillcolor="#DA5F5F" filled="t" stroked="f" coordorigin="706,15796" coordsize="10473,87" path="m11179,15868l706,15868,706,15883,11179,15883,11179,15868xm11179,15796l706,15796,706,15854,11179,15854,11179,15796xe">
          <v:path arrowok="t"/>
          <v:fill on="t" focussize="0,0"/>
          <v:stroke on="f"/>
          <v:imagedata o:title=""/>
          <o:lock v:ext="edit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r>
      <w:drawing>
        <wp:anchor distT="0" distB="0" distL="0" distR="0" simplePos="0" relativeHeight="251662336" behindDoc="1" locked="0" layoutInCell="1" allowOverlap="1">
          <wp:simplePos x="0" y="0"/>
          <wp:positionH relativeFrom="page">
            <wp:posOffset>111125</wp:posOffset>
          </wp:positionH>
          <wp:positionV relativeFrom="page">
            <wp:posOffset>156210</wp:posOffset>
          </wp:positionV>
          <wp:extent cx="1163320" cy="294005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63052" cy="2940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 id="_x0000_s2049" o:spid="_x0000_s2049" o:spt="202" type="#_x0000_t202" style="position:absolute;left:0pt;margin-left:452.5pt;margin-top:16.15pt;height:17.6pt;width:117.8pt;mso-position-horizontal-relative:page;mso-position-vertical-relative:page;z-index:-25165312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9"/>
                  <w:ind w:left="20" w:right="0" w:firstLine="0"/>
                  <w:jc w:val="left"/>
                  <w:rPr>
                    <w:sz w:val="28"/>
                  </w:rPr>
                </w:pPr>
                <w:r>
                  <w:rPr>
                    <w:color w:val="DA5F5F"/>
                    <w:sz w:val="28"/>
                  </w:rPr>
                  <w:t>ASSIGNMENT</w:t>
                </w:r>
                <w:r>
                  <w:rPr>
                    <w:color w:val="DA5F5F"/>
                    <w:spacing w:val="-1"/>
                    <w:sz w:val="28"/>
                  </w:rPr>
                  <w:t xml:space="preserve"> </w:t>
                </w:r>
                <w:r>
                  <w:rPr>
                    <w:color w:val="DA5F5F"/>
                    <w:sz w:val="28"/>
                  </w:rPr>
                  <w:t>–</w:t>
                </w:r>
                <w:r>
                  <w:rPr>
                    <w:color w:val="DA5F5F"/>
                    <w:spacing w:val="-4"/>
                    <w:sz w:val="28"/>
                  </w:rPr>
                  <w:t xml:space="preserve"> </w:t>
                </w:r>
                <w:r>
                  <w:rPr>
                    <w:color w:val="DA5F5F"/>
                    <w:sz w:val="28"/>
                  </w:rPr>
                  <w:t>3</w:t>
                </w:r>
              </w:p>
            </w:txbxContent>
          </v:textbox>
        </v:shape>
      </w:pict>
    </w:r>
    <w:r>
      <w:pict>
        <v:shape id="_x0000_s2050" o:spid="_x0000_s2050" o:spt="202" type="#_x0000_t202" style="position:absolute;left:0pt;margin-left:224.65pt;margin-top:47.35pt;height:17.6pt;width:136.95pt;mso-position-horizontal-relative:page;mso-position-vertical-relative:page;z-index:-25165312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9"/>
                  <w:ind w:left="20" w:right="0" w:firstLine="0"/>
                  <w:jc w:val="left"/>
                  <w:rPr>
                    <w:rFonts w:ascii="Arial"/>
                    <w:b/>
                    <w:sz w:val="28"/>
                  </w:rPr>
                </w:pPr>
                <w:r>
                  <w:rPr>
                    <w:rFonts w:ascii="Arial"/>
                    <w:b/>
                    <w:w w:val="95"/>
                    <w:sz w:val="28"/>
                    <w:u w:val="thick"/>
                  </w:rPr>
                  <w:t>MACHINE</w:t>
                </w:r>
                <w:r>
                  <w:rPr>
                    <w:rFonts w:ascii="Arial"/>
                    <w:b/>
                    <w:spacing w:val="-14"/>
                    <w:w w:val="95"/>
                    <w:sz w:val="28"/>
                    <w:u w:val="thick"/>
                  </w:rPr>
                  <w:t xml:space="preserve"> </w:t>
                </w:r>
                <w:r>
                  <w:rPr>
                    <w:rFonts w:ascii="Arial"/>
                    <w:b/>
                    <w:w w:val="95"/>
                    <w:sz w:val="28"/>
                    <w:u w:val="thick"/>
                  </w:rPr>
                  <w:t>LEARNING</w:t>
                </w:r>
              </w:p>
            </w:txbxContent>
          </v:textbox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r>
      <w:drawing>
        <wp:anchor distT="0" distB="0" distL="0" distR="0" simplePos="0" relativeHeight="251664384" behindDoc="1" locked="0" layoutInCell="1" allowOverlap="1">
          <wp:simplePos x="0" y="0"/>
          <wp:positionH relativeFrom="page">
            <wp:posOffset>111125</wp:posOffset>
          </wp:positionH>
          <wp:positionV relativeFrom="page">
            <wp:posOffset>156210</wp:posOffset>
          </wp:positionV>
          <wp:extent cx="1163320" cy="294005"/>
          <wp:effectExtent l="0" t="0" r="0" b="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1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63052" cy="2940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 id="_x0000_s2052" o:spid="_x0000_s2052" o:spt="202" type="#_x0000_t202" style="position:absolute;left:0pt;margin-left:452.5pt;margin-top:16.15pt;height:17.6pt;width:117.8pt;mso-position-horizontal-relative:page;mso-position-vertical-relative:page;z-index:-25165107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9"/>
                  <w:ind w:left="20" w:right="0" w:firstLine="0"/>
                  <w:jc w:val="left"/>
                  <w:rPr>
                    <w:sz w:val="28"/>
                  </w:rPr>
                </w:pPr>
                <w:r>
                  <w:rPr>
                    <w:color w:val="DA5F5F"/>
                    <w:sz w:val="28"/>
                  </w:rPr>
                  <w:t>ASSIGNMENT</w:t>
                </w:r>
                <w:r>
                  <w:rPr>
                    <w:color w:val="DA5F5F"/>
                    <w:spacing w:val="-1"/>
                    <w:sz w:val="28"/>
                  </w:rPr>
                  <w:t xml:space="preserve"> </w:t>
                </w:r>
                <w:r>
                  <w:rPr>
                    <w:color w:val="DA5F5F"/>
                    <w:sz w:val="28"/>
                  </w:rPr>
                  <w:t>–</w:t>
                </w:r>
                <w:r>
                  <w:rPr>
                    <w:color w:val="DA5F5F"/>
                    <w:spacing w:val="-4"/>
                    <w:sz w:val="28"/>
                  </w:rPr>
                  <w:t xml:space="preserve"> </w:t>
                </w:r>
                <w:r>
                  <w:rPr>
                    <w:color w:val="DA5F5F"/>
                    <w:sz w:val="28"/>
                  </w:rPr>
                  <w:t>3</w:t>
                </w:r>
              </w:p>
            </w:txbxContent>
          </v:textbox>
        </v:shape>
      </w:pict>
    </w:r>
    <w:r>
      <w:pict>
        <v:shape id="_x0000_s2053" o:spid="_x0000_s2053" o:spt="202" type="#_x0000_t202" style="position:absolute;left:0pt;margin-left:224.65pt;margin-top:47.35pt;height:17.6pt;width:136.95pt;mso-position-horizontal-relative:page;mso-position-vertical-relative:page;z-index:-25165107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9"/>
                  <w:ind w:left="20" w:right="0" w:firstLine="0"/>
                  <w:jc w:val="left"/>
                  <w:rPr>
                    <w:rFonts w:ascii="Arial"/>
                    <w:b/>
                    <w:sz w:val="28"/>
                  </w:rPr>
                </w:pPr>
                <w:r>
                  <w:rPr>
                    <w:rFonts w:ascii="Arial"/>
                    <w:b/>
                    <w:w w:val="95"/>
                    <w:sz w:val="28"/>
                    <w:u w:val="thick"/>
                  </w:rPr>
                  <w:t>MACHINE</w:t>
                </w:r>
                <w:r>
                  <w:rPr>
                    <w:rFonts w:ascii="Arial"/>
                    <w:b/>
                    <w:spacing w:val="-14"/>
                    <w:w w:val="95"/>
                    <w:sz w:val="28"/>
                    <w:u w:val="thick"/>
                  </w:rPr>
                  <w:t xml:space="preserve"> </w:t>
                </w:r>
                <w:r>
                  <w:rPr>
                    <w:rFonts w:ascii="Arial"/>
                    <w:b/>
                    <w:w w:val="95"/>
                    <w:sz w:val="28"/>
                    <w:u w:val="thick"/>
                  </w:rPr>
                  <w:t>LEARNING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05925"/>
    <w:multiLevelType w:val="multilevel"/>
    <w:tmpl w:val="BF205925"/>
    <w:lvl w:ilvl="0" w:tentative="0">
      <w:start w:val="1"/>
      <w:numFmt w:val="lowerRoman"/>
      <w:lvlText w:val="%1."/>
      <w:lvlJc w:val="left"/>
      <w:pPr>
        <w:ind w:left="921" w:hanging="365"/>
        <w:jc w:val="left"/>
      </w:pPr>
      <w:rPr>
        <w:rFonts w:hint="default" w:ascii="Arial MT" w:hAnsi="Arial MT" w:eastAsia="Arial MT" w:cs="Arial MT"/>
        <w:color w:val="575656"/>
        <w:spacing w:val="0"/>
        <w:w w:val="95"/>
        <w:sz w:val="22"/>
        <w:szCs w:val="22"/>
        <w:lang w:val="en-US" w:eastAsia="en-US" w:bidi="ar-SA"/>
      </w:rPr>
    </w:lvl>
    <w:lvl w:ilvl="1" w:tentative="0">
      <w:start w:val="1"/>
      <w:numFmt w:val="lowerLetter"/>
      <w:lvlText w:val="%2."/>
      <w:lvlJc w:val="left"/>
      <w:pPr>
        <w:ind w:left="1122" w:hanging="231"/>
        <w:jc w:val="left"/>
      </w:pPr>
      <w:rPr>
        <w:rFonts w:hint="default" w:ascii="Arial MT" w:hAnsi="Arial MT" w:eastAsia="Arial MT" w:cs="Arial MT"/>
        <w:spacing w:val="0"/>
        <w:w w:val="100"/>
        <w:sz w:val="22"/>
        <w:szCs w:val="22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73" w:hanging="23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27" w:hanging="23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81" w:hanging="23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35" w:hanging="23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88" w:hanging="23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42" w:hanging="23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96" w:hanging="231"/>
      </w:pPr>
      <w:rPr>
        <w:rFonts w:hint="default"/>
        <w:lang w:val="en-US" w:eastAsia="en-US" w:bidi="ar-SA"/>
      </w:rPr>
    </w:lvl>
  </w:abstractNum>
  <w:abstractNum w:abstractNumId="1">
    <w:nsid w:val="CF092B84"/>
    <w:multiLevelType w:val="multilevel"/>
    <w:tmpl w:val="CF092B84"/>
    <w:lvl w:ilvl="0" w:tentative="0">
      <w:start w:val="1"/>
      <w:numFmt w:val="lowerRoman"/>
      <w:lvlText w:val="%1."/>
      <w:lvlJc w:val="left"/>
      <w:pPr>
        <w:ind w:left="1026" w:hanging="476"/>
        <w:jc w:val="right"/>
      </w:pPr>
      <w:rPr>
        <w:rFonts w:hint="default" w:ascii="Arial MT" w:hAnsi="Arial MT" w:eastAsia="Arial MT" w:cs="Arial MT"/>
        <w:spacing w:val="0"/>
        <w:w w:val="95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978" w:hanging="476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936" w:hanging="47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895" w:hanging="47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853" w:hanging="47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812" w:hanging="47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770" w:hanging="47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728" w:hanging="47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687" w:hanging="476"/>
      </w:pPr>
      <w:rPr>
        <w:rFonts w:hint="default"/>
        <w:lang w:val="en-US" w:eastAsia="en-US" w:bidi="ar-SA"/>
      </w:rPr>
    </w:lvl>
  </w:abstractNum>
  <w:abstractNum w:abstractNumId="2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681" w:hanging="240"/>
        <w:jc w:val="left"/>
      </w:pPr>
      <w:rPr>
        <w:rFonts w:hint="default"/>
        <w:spacing w:val="-2"/>
        <w:w w:val="95"/>
        <w:lang w:val="en-US" w:eastAsia="en-US" w:bidi="ar-SA"/>
      </w:rPr>
    </w:lvl>
    <w:lvl w:ilvl="1" w:tentative="0">
      <w:start w:val="1"/>
      <w:numFmt w:val="lowerLetter"/>
      <w:lvlText w:val="%2."/>
      <w:lvlJc w:val="left"/>
      <w:pPr>
        <w:ind w:left="556" w:hanging="207"/>
        <w:jc w:val="left"/>
      </w:pPr>
      <w:rPr>
        <w:rFonts w:hint="default"/>
        <w:spacing w:val="-2"/>
        <w:w w:val="95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000" w:hanging="207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260" w:hanging="207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594" w:hanging="207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929" w:hanging="207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264" w:hanging="207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99" w:hanging="207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934" w:hanging="207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249649CA"/>
    <w:rsid w:val="29E01923"/>
    <w:rsid w:val="52E533B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93"/>
      <w:ind w:left="100"/>
      <w:outlineLvl w:val="1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6">
    <w:name w:val="Title"/>
    <w:basedOn w:val="1"/>
    <w:qFormat/>
    <w:uiPriority w:val="1"/>
    <w:pPr>
      <w:spacing w:before="9"/>
      <w:ind w:left="20"/>
    </w:pPr>
    <w:rPr>
      <w:rFonts w:ascii="Arial" w:hAnsi="Arial" w:eastAsia="Arial" w:cs="Arial"/>
      <w:b/>
      <w:bCs/>
      <w:sz w:val="28"/>
      <w:szCs w:val="28"/>
      <w:u w:val="single" w:color="000000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1007" w:hanging="241"/>
    </w:pPr>
    <w:rPr>
      <w:rFonts w:ascii="Arial MT" w:hAnsi="Arial MT" w:eastAsia="Arial MT" w:cs="Arial MT"/>
      <w:lang w:val="en-US" w:eastAsia="en-US" w:bidi="ar-SA"/>
    </w:rPr>
  </w:style>
  <w:style w:type="paragraph" w:customStyle="1" w:styleId="9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header" Target="head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7.jpeg"/><Relationship Id="rId14" Type="http://schemas.openxmlformats.org/officeDocument/2006/relationships/image" Target="media/image6.jpeg"/><Relationship Id="rId13" Type="http://schemas.openxmlformats.org/officeDocument/2006/relationships/image" Target="media/image5.jpeg"/><Relationship Id="rId12" Type="http://schemas.openxmlformats.org/officeDocument/2006/relationships/image" Target="media/image4.jpeg"/><Relationship Id="rId11" Type="http://schemas.openxmlformats.org/officeDocument/2006/relationships/image" Target="media/image3.png"/><Relationship Id="rId10" Type="http://schemas.openxmlformats.org/officeDocument/2006/relationships/image" Target="media/image2.jpe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2049"/>
    <customShpInfo spid="_x0000_s2050"/>
    <customShpInfo spid="_x0000_s2051"/>
    <customShpInfo spid="_x0000_s2052"/>
    <customShpInfo spid="_x0000_s2053"/>
    <customShpInfo spid="_x0000_s205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ScaleCrop>false</ScaleCrop>
  <LinksUpToDate>false</LinksUpToDate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2022-12-03T03:31:00Z</dcterms:created>
  <dc:creator>Farhad Khan</dc:creator>
  <cp:lastModifiedBy>Pankaj Hardas</cp:lastModifiedBy>
  <dcterms:modified xsi:type="dcterms:W3CDTF">2022-12-05T10:30:03Z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2022-12-03T00:00:00Z</vt:filetime>
  </property>
  <property fmtid="{D5CDD505-2E9C-101B-9397-08002B2CF9AE}" pid="5" name="KSOProductBuildVer">
    <vt:lpwstr>1033-11.2.0.11417</vt:lpwstr>
  </property>
  <property fmtid="{D5CDD505-2E9C-101B-9397-08002B2CF9AE}" pid="6" name="ICV">
    <vt:lpwstr>15C175CFC0CD43F4A341075ECD015A2E</vt:lpwstr>
  </property>
</Properties>
</file>